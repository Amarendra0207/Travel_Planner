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Travel Planner Report</w:t>
      </w:r>
    </w:p>
    <w:p>
      <w:r>
        <w:t>Generated: 2025-09-04 at 08:01</w:t>
      </w:r>
    </w:p>
    <w:p>
      <w:r>
        <w:t>Created by: AI Travel Planning Assistant</w:t>
      </w:r>
    </w:p>
    <w:p>
      <w:r>
        <w:t>============================================================</w:t>
      </w:r>
    </w:p>
    <w:p>
      <w:r>
        <w:t>Here is a comprehensive 5-day travel plan for Kolkata, including both popular and offbeat locations. I'll provide detailed information about attractions, hotels, restaurants, activities, transportation, and costs.</w:t>
      </w:r>
    </w:p>
    <w:p/>
    <w:p>
      <w:r>
        <w:t>---</w:t>
      </w:r>
    </w:p>
    <w:p/>
    <w:p>
      <w:pPr>
        <w:pStyle w:val="Heading3"/>
      </w:pPr>
      <w:r>
        <w:t>**Day-by-Day Itinerary for Kolkata**</w:t>
      </w:r>
    </w:p>
    <w:p/>
    <w:p>
      <w:pPr>
        <w:pStyle w:val="Heading3"/>
      </w:pPr>
      <w:r>
        <w:t># **Day 1: Arrival and Exploring Central Kolkata**</w:t>
      </w:r>
    </w:p>
    <w:p>
      <w:pPr>
        <w:pStyle w:val="ListBullet"/>
      </w:pPr>
      <w:r>
        <w:t>**Arrival:** Land at Netaji Subhas Chandra Bose International Airport (CCU).</w:t>
      </w:r>
    </w:p>
    <w:p>
      <w:pPr>
        <w:pStyle w:val="ListBullet"/>
      </w:pPr>
      <w:r>
        <w:t>**Hotel Check-In:**</w:t>
      </w:r>
    </w:p>
    <w:p>
      <w:pPr>
        <w:pStyle w:val="ListBullet"/>
      </w:pPr>
      <w:r>
        <w:t>**Budget:** Hotel Royal Palace (~$30/night).</w:t>
      </w:r>
    </w:p>
    <w:p>
      <w:pPr>
        <w:pStyle w:val="ListBullet"/>
      </w:pPr>
      <w:r>
        <w:t>**Mid-Range:** The Oberoi Grand Kolkata (~$150/night).</w:t>
      </w:r>
    </w:p>
    <w:p>
      <w:pPr>
        <w:pStyle w:val="ListBullet"/>
      </w:pPr>
      <w:r>
        <w:t>**Luxury:** ITC Sonar Kolkata (~$200/night).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Visit **Victoria Memorial** (distance from airport: 17 km, ~30 mins).</w:t>
      </w:r>
    </w:p>
    <w:p>
      <w:pPr>
        <w:pStyle w:val="ListBullet"/>
      </w:pPr>
      <w:r>
        <w:t>Explore **Indian Museum** (distance from Victoria Memorial: 2.5 km, ~10 mins).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Walk along **Park Street** for dining and shopping.</w:t>
      </w:r>
    </w:p>
    <w:p>
      <w:pPr>
        <w:pStyle w:val="ListBullet"/>
      </w:pPr>
      <w:r>
        <w:t>**Dinner:**</w:t>
      </w:r>
    </w:p>
    <w:p>
      <w:pPr>
        <w:pStyle w:val="ListBullet"/>
      </w:pPr>
      <w:r>
        <w:t>**6 Ballygunge Place** (~$15/person).</w:t>
      </w:r>
    </w:p>
    <w:p>
      <w:pPr>
        <w:pStyle w:val="ListBullet"/>
      </w:pPr>
      <w:r>
        <w:t>**Peter Cat** (~$10/person).</w:t>
      </w:r>
    </w:p>
    <w:p/>
    <w:p>
      <w:r>
        <w:t>---</w:t>
      </w:r>
    </w:p>
    <w:p/>
    <w:p>
      <w:pPr>
        <w:pStyle w:val="Heading3"/>
      </w:pPr>
      <w:r>
        <w:t># **Day 2: Cultural and Religious Sites**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Visit **Dakshineswar Temple** (distance from city center: 10 km, ~20 mins).</w:t>
      </w:r>
    </w:p>
    <w:p>
      <w:pPr>
        <w:pStyle w:val="ListBullet"/>
      </w:pPr>
      <w:r>
        <w:t>Explore **Belur Math** (distance from Dakshineswar: 3 km, ~10 mins).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**Hotel Bhumi** near Belur Math (~$8/person).</w:t>
      </w:r>
    </w:p>
    <w:p>
      <w:pPr>
        <w:pStyle w:val="ListBullet"/>
      </w:pPr>
      <w:r>
        <w:t>Visit **Kalighat Temple** (distance from Belur Math: 8 km, ~20 mins).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Take a sunset boat ride on the **Hooghly River** (~$10/person).</w:t>
      </w:r>
    </w:p>
    <w:p>
      <w:pPr>
        <w:pStyle w:val="ListBullet"/>
      </w:pPr>
      <w:r>
        <w:t>**Dinner:**</w:t>
      </w:r>
    </w:p>
    <w:p>
      <w:pPr>
        <w:pStyle w:val="ListBullet"/>
      </w:pPr>
      <w:r>
        <w:t>**Annapurna** (~$12/person).</w:t>
      </w:r>
    </w:p>
    <w:p/>
    <w:p>
      <w:r>
        <w:t>---</w:t>
      </w:r>
    </w:p>
    <w:p/>
    <w:p>
      <w:pPr>
        <w:pStyle w:val="Heading3"/>
      </w:pPr>
      <w:r>
        <w:t># **Day 3: Historical and Educational Sites**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Visit **Fort William** (distance from city center: 3 km, ~10 mins).</w:t>
      </w:r>
    </w:p>
    <w:p>
      <w:pPr>
        <w:pStyle w:val="ListBullet"/>
      </w:pPr>
      <w:r>
        <w:t>Explore **St. Paul’s Cathedral** (distance from Fort William: 1 km, ~5 mins).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**The Big Ben** (~$15/person).</w:t>
      </w:r>
    </w:p>
    <w:p>
      <w:pPr>
        <w:pStyle w:val="ListBullet"/>
      </w:pPr>
      <w:r>
        <w:t>Visit **Jadunath Sarkar Museum** (distance from St. Paul’s: 4 km, ~15 mins).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Explore **College Street** for books and coffee.</w:t>
      </w:r>
    </w:p>
    <w:p>
      <w:pPr>
        <w:pStyle w:val="ListBullet"/>
      </w:pPr>
      <w:r>
        <w:t>**Dinner:**</w:t>
      </w:r>
    </w:p>
    <w:p>
      <w:pPr>
        <w:pStyle w:val="ListBullet"/>
      </w:pPr>
      <w:r>
        <w:t>**Indian Coffee House** (~$5/person).</w:t>
      </w:r>
    </w:p>
    <w:p/>
    <w:p>
      <w:r>
        <w:t>---</w:t>
      </w:r>
    </w:p>
    <w:p/>
    <w:p>
      <w:pPr>
        <w:pStyle w:val="Heading3"/>
      </w:pPr>
      <w:r>
        <w:t># **Day 4: Offbeat Locations**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Visit **Rabindra Sadan** (distance from city center: 4 km, ~15 mins).</w:t>
      </w:r>
    </w:p>
    <w:p>
      <w:pPr>
        <w:pStyle w:val="ListBullet"/>
      </w:pPr>
      <w:r>
        <w:t>Explore **Eco Park** (distance from Rabindra Sadan: 10 km, ~25 mins).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**Oh! Calcutta** (~$12/person).</w:t>
      </w:r>
    </w:p>
    <w:p>
      <w:pPr>
        <w:pStyle w:val="ListBullet"/>
      </w:pPr>
      <w:r>
        <w:t>Visit **Mother’s Wax Museum** (distance from Eco Park: 5 km, ~15 mins).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Take a stroll at **Salt Lake Central Park**.</w:t>
      </w:r>
    </w:p>
    <w:p>
      <w:pPr>
        <w:pStyle w:val="ListBullet"/>
      </w:pPr>
      <w:r>
        <w:t>**Dinner:**</w:t>
      </w:r>
    </w:p>
    <w:p>
      <w:pPr>
        <w:pStyle w:val="ListBullet"/>
      </w:pPr>
      <w:r>
        <w:t>**Sufra** (~$10/person).</w:t>
      </w:r>
    </w:p>
    <w:p/>
    <w:p>
      <w:r>
        <w:t>---</w:t>
      </w:r>
    </w:p>
    <w:p/>
    <w:p>
      <w:pPr>
        <w:pStyle w:val="Heading3"/>
      </w:pPr>
      <w:r>
        <w:t># **Day 5: Local Markets and Shopping**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Explore **New Market** for shopping (distance from city center: 2 km, ~10 mins).</w:t>
      </w:r>
    </w:p>
    <w:p>
      <w:pPr>
        <w:pStyle w:val="ListBullet"/>
      </w:pPr>
      <w:r>
        <w:t>Visit **Chandni Chowk Market** (distance from New Market: 1 km, ~5 mins).</w:t>
      </w:r>
    </w:p>
    <w:p>
      <w:pPr>
        <w:pStyle w:val="ListBullet"/>
      </w:pPr>
      <w:r>
        <w:t>**Afternoon:**</w:t>
      </w:r>
    </w:p>
    <w:p>
      <w:pPr>
        <w:pStyle w:val="ListBullet"/>
      </w:pPr>
      <w:r>
        <w:t>Lunch at **Nizam’s** (~$8/person).</w:t>
      </w:r>
    </w:p>
    <w:p>
      <w:pPr>
        <w:pStyle w:val="ListBullet"/>
      </w:pPr>
      <w:r>
        <w:t>Visit **Gariahat Market** (distance from Chandni Chowk: 6 km, ~20 mins).</w:t>
      </w:r>
    </w:p>
    <w:p>
      <w:pPr>
        <w:pStyle w:val="ListBullet"/>
      </w:pPr>
      <w:r>
        <w:t>**Evening:**</w:t>
      </w:r>
    </w:p>
    <w:p>
      <w:pPr>
        <w:pStyle w:val="ListBullet"/>
      </w:pPr>
      <w:r>
        <w:t>Departure from Kolkata.</w:t>
      </w:r>
    </w:p>
    <w:p/>
    <w:p>
      <w:r>
        <w:t>---</w:t>
      </w:r>
    </w:p>
    <w:p/>
    <w:p>
      <w:pPr>
        <w:pStyle w:val="Heading3"/>
      </w:pPr>
      <w:r>
        <w:t>**Attractions and Distance from Airport**</w:t>
      </w:r>
    </w:p>
    <w:p>
      <w:r>
        <w:t>| Attraction               | Distance from CCU Airport | Travel Time |</w:t>
      </w:r>
    </w:p>
    <w:p>
      <w:r>
        <w:t>|--------------------------|--------------------------|------------|</w:t>
      </w:r>
    </w:p>
    <w:p>
      <w:r>
        <w:t>| Victoria Memorial        | 17 km                   | 30 mins    |</w:t>
      </w:r>
    </w:p>
    <w:p>
      <w:r>
        <w:t>| Indian Museum            | 17.5 km                  | 35 mins    |</w:t>
      </w:r>
    </w:p>
    <w:p>
      <w:r>
        <w:t>| Dakshineswar Temple      | 10 km                    | 20 mins    |</w:t>
      </w:r>
    </w:p>
    <w:p>
      <w:r>
        <w:t>| Belur Math               | 13 km                    | 25 mins    |</w:t>
      </w:r>
    </w:p>
    <w:p>
      <w:r>
        <w:t>| Kalighat Temple          | 15 km                    | 30 mins    |</w:t>
      </w:r>
    </w:p>
    <w:p>
      <w:r>
        <w:t>| Fort William             | 17 km                    | 30 mins    |</w:t>
      </w:r>
    </w:p>
    <w:p>
      <w:r>
        <w:t>| St. Paul’s Cathedral     | 17 km                    | 30 mins    |</w:t>
      </w:r>
    </w:p>
    <w:p>
      <w:r>
        <w:t>| Rabindra Sadan           | 13 km                    | 25 mins    |</w:t>
      </w:r>
    </w:p>
    <w:p>
      <w:r>
        <w:t>| Eco Park                 | 15 km                    | 30 mins    |</w:t>
      </w:r>
    </w:p>
    <w:p>
      <w:r>
        <w:t>| New Market               | 17 km                    | 30 mins    |</w:t>
      </w:r>
    </w:p>
    <w:p/>
    <w:p>
      <w:r>
        <w:t>---</w:t>
      </w:r>
    </w:p>
    <w:p/>
    <w:p>
      <w:pPr>
        <w:pStyle w:val="Heading3"/>
      </w:pPr>
      <w:r>
        <w:t>**Recommended Restaurants**</w:t>
      </w:r>
    </w:p>
    <w:p>
      <w:r>
        <w:t>| Restaurant         | Cuisine       | Price Range |</w:t>
      </w:r>
    </w:p>
    <w:p>
      <w:r>
        <w:t>|--------------------|--------------|------------|</w:t>
      </w:r>
    </w:p>
    <w:p>
      <w:r>
        <w:t>| 6 Ballygunge Place| Bengali      | $15/person |</w:t>
      </w:r>
    </w:p>
    <w:p>
      <w:r>
        <w:t>| Peter Cat          | Continental  | $10/person |</w:t>
      </w:r>
    </w:p>
    <w:p>
      <w:r>
        <w:t>| Hotel Bhumi        | Bengali      | $8/person  |</w:t>
      </w:r>
    </w:p>
    <w:p>
      <w:r>
        <w:t>| Annapurna         | South Indian | $12/person |</w:t>
      </w:r>
    </w:p>
    <w:p>
      <w:r>
        <w:t>| The Big Ben       | Multi-cuisine| $15/person |</w:t>
      </w:r>
    </w:p>
    <w:p>
      <w:r>
        <w:t>| Oh! Calcutta       | Bengali      | $12/person |</w:t>
      </w:r>
    </w:p>
    <w:p>
      <w:r>
        <w:t>| Sufra              | Middle Eastern| $10/person |</w:t>
      </w:r>
    </w:p>
    <w:p>
      <w:r>
        <w:t>| Nizam’s           | Fast Food    | $8/person  |</w:t>
      </w:r>
    </w:p>
    <w:p/>
    <w:p>
      <w:r>
        <w:t>---</w:t>
      </w:r>
    </w:p>
    <w:p/>
    <w:p>
      <w:pPr>
        <w:pStyle w:val="Heading3"/>
      </w:pPr>
      <w:r>
        <w:t>**Activities**</w:t>
      </w:r>
    </w:p>
    <w:p>
      <w:pPr>
        <w:pStyle w:val="ListNumber"/>
      </w:pPr>
      <w:r>
        <w:t>**Boat Ride on Hooghly River**: (~$10/person)</w:t>
      </w:r>
    </w:p>
    <w:p>
      <w:pPr>
        <w:pStyle w:val="ListNumber"/>
      </w:pPr>
      <w:r>
        <w:t>**Cultural Performance at Rabindra Sadan**: (~$5/person)</w:t>
      </w:r>
    </w:p>
    <w:p>
      <w:pPr>
        <w:pStyle w:val="ListNumber"/>
      </w:pPr>
      <w:r>
        <w:t>**Walking Tour of Park Street**: Free</w:t>
      </w:r>
    </w:p>
    <w:p>
      <w:pPr>
        <w:pStyle w:val="ListNumber"/>
      </w:pPr>
      <w:r>
        <w:t>**Shopping at New Market**: Free</w:t>
      </w:r>
    </w:p>
    <w:p/>
    <w:p>
      <w:r>
        <w:t>---</w:t>
      </w:r>
    </w:p>
    <w:p/>
    <w:p>
      <w:pPr>
        <w:pStyle w:val="Heading3"/>
      </w:pPr>
      <w:r>
        <w:t>**Transportation**</w:t>
      </w:r>
    </w:p>
    <w:p>
      <w:pPr>
        <w:pStyle w:val="ListBullet"/>
      </w:pPr>
      <w:r>
        <w:t>**Taxis/Uber/Ola**: Widely available (~$0.50/km).</w:t>
      </w:r>
    </w:p>
    <w:p>
      <w:pPr>
        <w:pStyle w:val="ListBullet"/>
      </w:pPr>
      <w:r>
        <w:t>**Metro**: Efficient and affordable (~$0.30/ride).</w:t>
      </w:r>
    </w:p>
    <w:p>
      <w:pPr>
        <w:pStyle w:val="ListBullet"/>
      </w:pPr>
      <w:r>
        <w:t>**Bus**: Cheap (~$0.25/ride).</w:t>
      </w:r>
    </w:p>
    <w:p>
      <w:pPr>
        <w:pStyle w:val="ListBullet"/>
      </w:pPr>
      <w:r>
        <w:t>**Auto Rickshaws**: (~$1.50/ride).</w:t>
      </w:r>
    </w:p>
    <w:p/>
    <w:p>
      <w:r>
        <w:t>---</w:t>
      </w:r>
    </w:p>
    <w:p/>
    <w:p>
      <w:pPr>
        <w:pStyle w:val="Heading3"/>
      </w:pPr>
      <w:r>
        <w:t>**Cost Breakdown**</w:t>
      </w:r>
    </w:p>
    <w:p>
      <w:pPr>
        <w:pStyle w:val="ListNumber"/>
      </w:pPr>
      <w:r>
        <w:t>**Flights**: Varies depending on origin.</w:t>
      </w:r>
    </w:p>
    <w:p>
      <w:pPr>
        <w:pStyle w:val="ListNumber"/>
      </w:pPr>
      <w:r>
        <w:t>**Hotel (5 nights)**:</w:t>
      </w:r>
    </w:p>
    <w:p>
      <w:pPr>
        <w:pStyle w:val="ListBullet"/>
      </w:pPr>
      <w:r>
        <w:t>Budget: ~$150</w:t>
      </w:r>
    </w:p>
    <w:p>
      <w:pPr>
        <w:pStyle w:val="ListBullet"/>
      </w:pPr>
      <w:r>
        <w:t>Mid-Range: ~$750</w:t>
      </w:r>
    </w:p>
    <w:p>
      <w:pPr>
        <w:pStyle w:val="ListBullet"/>
      </w:pPr>
      <w:r>
        <w:t>Luxury: ~$1,000</w:t>
      </w:r>
    </w:p>
    <w:p>
      <w:pPr>
        <w:pStyle w:val="ListNumber"/>
      </w:pPr>
      <w:r>
        <w:t>**Food**: ~$150/person for 5 days.</w:t>
      </w:r>
    </w:p>
    <w:p>
      <w:pPr>
        <w:pStyle w:val="ListNumber"/>
      </w:pPr>
      <w:r>
        <w:t>**Transportation**: ~$50/person for 5 days.</w:t>
      </w:r>
    </w:p>
    <w:p>
      <w:pPr>
        <w:pStyle w:val="ListNumber"/>
      </w:pPr>
      <w:r>
        <w:t>**Attractions/Activities**: ~$50/person.</w:t>
      </w:r>
    </w:p>
    <w:p/>
    <w:p>
      <w:r>
        <w:t>---</w:t>
      </w:r>
    </w:p>
    <w:p/>
    <w:p>
      <w:pPr>
        <w:pStyle w:val="Heading3"/>
      </w:pPr>
      <w:r>
        <w:t>**Total Estimated Cost**</w:t>
      </w:r>
    </w:p>
    <w:p>
      <w:pPr>
        <w:pStyle w:val="ListBullet"/>
      </w:pPr>
      <w:r>
        <w:t>**Budget**: ~$400/person</w:t>
      </w:r>
    </w:p>
    <w:p>
      <w:pPr>
        <w:pStyle w:val="ListBullet"/>
      </w:pPr>
      <w:r>
        <w:t>**Mid-Range**: ~$1,000/person</w:t>
      </w:r>
    </w:p>
    <w:p>
      <w:pPr>
        <w:pStyle w:val="ListBullet"/>
      </w:pPr>
      <w:r>
        <w:t>**Luxury**: ~$1,500/person</w:t>
      </w:r>
    </w:p>
    <w:p/>
    <w:p>
      <w:r>
        <w:t>---</w:t>
      </w:r>
    </w:p>
    <w:p/>
    <w:p>
      <w:pPr>
        <w:pStyle w:val="Heading3"/>
      </w:pPr>
      <w:r>
        <w:t>**Weather**</w:t>
      </w:r>
    </w:p>
    <w:p>
      <w:pPr>
        <w:pStyle w:val="ListBullet"/>
      </w:pPr>
      <w:r>
        <w:t>**Current Weather**: Use the `get_current_weather` tool.</w:t>
      </w:r>
    </w:p>
    <w:p>
      <w:pPr>
        <w:pStyle w:val="ListBullet"/>
      </w:pPr>
      <w:r>
        <w:t>**Forecast**: Use the `get_weather_forecast` tool.</w:t>
      </w:r>
    </w:p>
    <w:p/>
    <w:p>
      <w:r>
        <w:t>---</w:t>
      </w:r>
    </w:p>
    <w:p/>
    <w:p>
      <w:r>
        <w:t>Let me know if you need more details or adjustments to the plan!</w:t>
      </w:r>
    </w:p>
    <w:p/>
    <w:p/>
    <w:p/>
    <w:p>
      <w:pPr>
        <w:pStyle w:val="Heading2"/>
      </w:pPr>
      <w:r>
        <w:t>Car Rental Options</w:t>
      </w:r>
    </w:p>
    <w:p>
      <w:pPr>
        <w:pStyle w:val="ListBullet"/>
      </w:pPr>
      <w:r>
        <w:t>Vehicle: Ankit Test - Sedan | Seats: 3 | Baggage: 1 | Provider: GroundSpan | Price: 475.00 USD</w:t>
      </w:r>
    </w:p>
    <w:p>
      <w:r>
        <w:t>Cancellation: Test cancel policy</w:t>
      </w:r>
    </w:p>
    <w:p>
      <w:pPr>
        <w:pStyle w:val="ListBullet"/>
      </w:pPr>
      <w:r>
        <w:t>Vehicle: Amadeus Cars - VAN | Seats: 7 | Baggage: 5 | Provider: GroundSpan | Price: 855.00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SUV | Seats: 5 | Baggage: 4 | Provider: GroundSpan | Price: 665.00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Sedan | Seats: 3 | Baggage: 2 | Provider: GroundSpan | Price: 490.58 USD</w:t>
      </w:r>
    </w:p>
    <w:p>
      <w:r>
        <w:t>Cancellation: Cancellations must be made at least 2 hours before the scheduled pick up time to avoid cancellation charges equal to the rate quoted.</w:t>
      </w:r>
    </w:p>
    <w:p/>
    <w:p>
      <w:r>
        <w:br w:type="page"/>
      </w:r>
    </w:p>
    <w:p>
      <w:pPr>
        <w:jc w:val="center"/>
      </w:pPr>
      <w:r>
        <w:rPr>
          <w:i/>
        </w:rPr>
        <w:t>This travel plan was generated by AI. Please verify all information, especially prices, operating hours, and travel requirements before your trip.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