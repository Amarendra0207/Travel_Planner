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AI Travel Planner Report</w:t>
      </w:r>
    </w:p>
    <w:p>
      <w:r>
        <w:t>Generated: 2025-09-05 at 05:53</w:t>
      </w:r>
    </w:p>
    <w:p>
      <w:r>
        <w:t>Created by: AI Travel Planning Assistant</w:t>
      </w:r>
    </w:p>
    <w:p>
      <w:r>
        <w:t>============================================================</w:t>
      </w:r>
    </w:p>
    <w:p>
      <w:pPr>
        <w:pStyle w:val="Heading3"/>
      </w:pPr>
      <w:r>
        <w:t>Kolkata 5-Day Travel Plan</w:t>
      </w:r>
    </w:p>
    <w:p/>
    <w:p>
      <w:pPr>
        <w:pStyle w:val="Heading3"/>
      </w:pPr>
      <w:r>
        <w:t># **Day 1: Arrival and Exploring Central Kolkata**</w:t>
      </w:r>
    </w:p>
    <w:p>
      <w:pPr>
        <w:pStyle w:val="ListBullet"/>
      </w:pPr>
      <w:r>
        <w:t>**Hotel Check-In**</w:t>
      </w:r>
    </w:p>
    <w:p>
      <w:pPr>
        <w:pStyle w:val="ListBullet"/>
      </w:pPr>
      <w:r>
        <w:t>**Hotel Options:**</w:t>
      </w:r>
    </w:p>
    <w:p>
      <w:pPr>
        <w:pStyle w:val="ListBullet"/>
      </w:pPr>
      <w:r>
        <w:t>**Budget:** Hotel Komfort Inn (₹2,500 per night)</w:t>
      </w:r>
    </w:p>
    <w:p>
      <w:pPr>
        <w:pStyle w:val="ListBullet"/>
      </w:pPr>
      <w:r>
        <w:t>**Mid-Range:** Hotel Orion Kolkata (₹4,500 per night)</w:t>
      </w:r>
    </w:p>
    <w:p>
      <w:pPr>
        <w:pStyle w:val="ListBullet"/>
      </w:pPr>
      <w:r>
        <w:t>**Luxury:** ITC Royal Bengal (₹9,000 per night)</w:t>
      </w:r>
    </w:p>
    <w:p>
      <w:pPr>
        <w:pStyle w:val="ListBullet"/>
      </w:pPr>
      <w:r>
        <w:t>**Lunch at Peter Cat (Chinar Park)**</w:t>
      </w:r>
    </w:p>
    <w:p>
      <w:pPr>
        <w:pStyle w:val="ListBullet"/>
      </w:pPr>
      <w:r>
        <w:t>**Cost:** ₹1,200 per person</w:t>
      </w:r>
    </w:p>
    <w:p>
      <w:pPr>
        <w:pStyle w:val="ListBullet"/>
      </w:pPr>
      <w:r>
        <w:t>**Afternoon:**</w:t>
      </w:r>
    </w:p>
    <w:p>
      <w:pPr>
        <w:pStyle w:val="ListBullet"/>
      </w:pPr>
      <w:r>
        <w:t>**Victoria Memorial** (Distance from airport: 17.3 km, 35 mins)</w:t>
      </w:r>
    </w:p>
    <w:p>
      <w:pPr>
        <w:pStyle w:val="ListBullet"/>
      </w:pPr>
      <w:r>
        <w:t>**St. Paul’s Cathedral** (1.1 km from Victoria Memorial, 3 mins)</w:t>
      </w:r>
    </w:p>
    <w:p>
      <w:pPr>
        <w:pStyle w:val="ListBullet"/>
      </w:pPr>
      <w:r>
        <w:t>**Evening:**</w:t>
      </w:r>
    </w:p>
    <w:p>
      <w:pPr>
        <w:pStyle w:val="ListBullet"/>
      </w:pPr>
      <w:r>
        <w:t>**Sunset at Howrah Bridge**</w:t>
      </w:r>
    </w:p>
    <w:p>
      <w:pPr>
        <w:pStyle w:val="ListBullet"/>
      </w:pPr>
      <w:r>
        <w:t>**Dinner at Mocambo Restaurant**</w:t>
      </w:r>
    </w:p>
    <w:p>
      <w:pPr>
        <w:pStyle w:val="ListBullet"/>
      </w:pPr>
      <w:r>
        <w:t>**Cost:** ₹1,000 per person</w:t>
      </w:r>
    </w:p>
    <w:p/>
    <w:p>
      <w:pPr>
        <w:pStyle w:val="Heading3"/>
      </w:pPr>
      <w:r>
        <w:t># **Day 2: Cultural and Historical Tour**</w:t>
      </w:r>
    </w:p>
    <w:p>
      <w:pPr>
        <w:pStyle w:val="ListBullet"/>
      </w:pPr>
      <w:r>
        <w:t>**Breakfast at Flurys**</w:t>
      </w:r>
    </w:p>
    <w:p>
      <w:pPr>
        <w:pStyle w:val="ListBullet"/>
      </w:pPr>
      <w:r>
        <w:t>**Cost:** ₹500 per person</w:t>
      </w:r>
    </w:p>
    <w:p>
      <w:pPr>
        <w:pStyle w:val="ListBullet"/>
      </w:pPr>
      <w:r>
        <w:t>**Morning:**</w:t>
      </w:r>
    </w:p>
    <w:p>
      <w:pPr>
        <w:pStyle w:val="ListBullet"/>
      </w:pPr>
      <w:r>
        <w:t>**Dakshineswar Kali Temple** (Distance from airport: 12.1 km, 25 mins)</w:t>
      </w:r>
    </w:p>
    <w:p>
      <w:pPr>
        <w:pStyle w:val="ListBullet"/>
      </w:pPr>
      <w:r>
        <w:t>**Belur Math** (3.2 km from Dakshineswar, 8 mins)</w:t>
      </w:r>
    </w:p>
    <w:p>
      <w:pPr>
        <w:pStyle w:val="ListBullet"/>
      </w:pPr>
      <w:r>
        <w:t>**Lunch at The Oberoi Grand**</w:t>
      </w:r>
    </w:p>
    <w:p>
      <w:pPr>
        <w:pStyle w:val="ListBullet"/>
      </w:pPr>
      <w:r>
        <w:t>**Cost:** ₹1,500 per person</w:t>
      </w:r>
    </w:p>
    <w:p>
      <w:pPr>
        <w:pStyle w:val="ListBullet"/>
      </w:pPr>
      <w:r>
        <w:t>**Afternoon:**</w:t>
      </w:r>
    </w:p>
    <w:p>
      <w:pPr>
        <w:pStyle w:val="ListBullet"/>
      </w:pPr>
      <w:r>
        <w:t>**Indian Museum** (16.5 km from airport, 35 mins)</w:t>
      </w:r>
    </w:p>
    <w:p>
      <w:pPr>
        <w:pStyle w:val="ListBullet"/>
      </w:pPr>
      <w:r>
        <w:t>**Jorasanko Thakur Bari** (2.3 km from Indian Museum, 6 mins)</w:t>
      </w:r>
    </w:p>
    <w:p>
      <w:pPr>
        <w:pStyle w:val="ListBullet"/>
      </w:pPr>
      <w:r>
        <w:t>**Dinner at 6 Ballygunge Place**</w:t>
      </w:r>
    </w:p>
    <w:p>
      <w:pPr>
        <w:pStyle w:val="ListBullet"/>
      </w:pPr>
      <w:r>
        <w:t>**Cost:** ₹1,200 per person</w:t>
      </w:r>
    </w:p>
    <w:p/>
    <w:p>
      <w:pPr>
        <w:pStyle w:val="Heading3"/>
      </w:pPr>
      <w:r>
        <w:t># **Day 3: Offbeat Exploration**</w:t>
      </w:r>
    </w:p>
    <w:p>
      <w:pPr>
        <w:pStyle w:val="ListBullet"/>
      </w:pPr>
      <w:r>
        <w:t>**Breakfast at Hotel**</w:t>
      </w:r>
    </w:p>
    <w:p>
      <w:pPr>
        <w:pStyle w:val="ListBullet"/>
      </w:pPr>
      <w:r>
        <w:t>**Morning:**</w:t>
      </w:r>
    </w:p>
    <w:p>
      <w:pPr>
        <w:pStyle w:val="ListBullet"/>
      </w:pPr>
      <w:r>
        <w:t>**Kolkata Wetlands** (Distance from airport: 10.5 km, 20 mins)</w:t>
      </w:r>
    </w:p>
    <w:p>
      <w:pPr>
        <w:pStyle w:val="ListBullet"/>
      </w:pPr>
      <w:r>
        <w:t>**Birdwatching at Santragachi Jheel**</w:t>
      </w:r>
    </w:p>
    <w:p>
      <w:pPr>
        <w:pStyle w:val="ListBullet"/>
      </w:pPr>
      <w:r>
        <w:t>**Lunch at a local eatery**</w:t>
      </w:r>
    </w:p>
    <w:p>
      <w:pPr>
        <w:pStyle w:val="ListBullet"/>
      </w:pPr>
      <w:r>
        <w:t>**Cost:** ₹300 per person</w:t>
      </w:r>
    </w:p>
    <w:p>
      <w:pPr>
        <w:pStyle w:val="ListBullet"/>
      </w:pPr>
      <w:r>
        <w:t>**Afternoon:**</w:t>
      </w:r>
    </w:p>
    <w:p>
      <w:pPr>
        <w:pStyle w:val="ListBullet"/>
      </w:pPr>
      <w:r>
        <w:t>**Musee Musique Musical Heritage Museum**</w:t>
      </w:r>
    </w:p>
    <w:p>
      <w:pPr>
        <w:pStyle w:val="ListBullet"/>
      </w:pPr>
      <w:r>
        <w:t>**Rabindra Sadan and Nandan Complex**</w:t>
      </w:r>
    </w:p>
    <w:p>
      <w:pPr>
        <w:pStyle w:val="ListBullet"/>
      </w:pPr>
      <w:r>
        <w:t>**Dinner at Oh! Calcutta**</w:t>
      </w:r>
    </w:p>
    <w:p>
      <w:pPr>
        <w:pStyle w:val="ListBullet"/>
      </w:pPr>
      <w:r>
        <w:t>**Cost:** ₹1,000 per person</w:t>
      </w:r>
    </w:p>
    <w:p/>
    <w:p>
      <w:pPr>
        <w:pStyle w:val="Heading3"/>
      </w:pPr>
      <w:r>
        <w:t># **Day 4: Day Trip to Sunderbans**</w:t>
      </w:r>
    </w:p>
    <w:p>
      <w:pPr>
        <w:pStyle w:val="ListBullet"/>
      </w:pPr>
      <w:r>
        <w:t>**Early Morning Departure**</w:t>
      </w:r>
    </w:p>
    <w:p>
      <w:pPr>
        <w:pStyle w:val="ListBullet"/>
      </w:pPr>
      <w:r>
        <w:t>**Morning:**</w:t>
      </w:r>
    </w:p>
    <w:p>
      <w:pPr>
        <w:pStyle w:val="ListBullet"/>
      </w:pPr>
      <w:r>
        <w:t>**Boat Safari in Sunderbans**</w:t>
      </w:r>
    </w:p>
    <w:p>
      <w:pPr>
        <w:pStyle w:val="ListBullet"/>
      </w:pPr>
      <w:r>
        <w:t>**Tiger Reserve Tour**</w:t>
      </w:r>
    </w:p>
    <w:p>
      <w:pPr>
        <w:pStyle w:val="ListBullet"/>
      </w:pPr>
      <w:r>
        <w:t>**Lunch at a local lodge**</w:t>
      </w:r>
    </w:p>
    <w:p>
      <w:pPr>
        <w:pStyle w:val="ListBullet"/>
      </w:pPr>
      <w:r>
        <w:t>**Cost:** ₹800 per person</w:t>
      </w:r>
    </w:p>
    <w:p>
      <w:pPr>
        <w:pStyle w:val="ListBullet"/>
      </w:pPr>
      <w:r>
        <w:t>**Afternoon:**</w:t>
      </w:r>
    </w:p>
    <w:p>
      <w:pPr>
        <w:pStyle w:val="ListBullet"/>
      </w:pPr>
      <w:r>
        <w:t>**Watch Tower Visit**</w:t>
      </w:r>
    </w:p>
    <w:p>
      <w:pPr>
        <w:pStyle w:val="ListBullet"/>
      </w:pPr>
      <w:r>
        <w:t>**Return to Kolkata by evening</w:t>
      </w:r>
    </w:p>
    <w:p>
      <w:pPr>
        <w:pStyle w:val="ListBullet"/>
      </w:pPr>
      <w:r>
        <w:t>**Dinner at local restaurant**</w:t>
      </w:r>
    </w:p>
    <w:p>
      <w:pPr>
        <w:pStyle w:val="ListBullet"/>
      </w:pPr>
      <w:r>
        <w:t>**Cost:** ₹600 per person</w:t>
      </w:r>
    </w:p>
    <w:p/>
    <w:p>
      <w:pPr>
        <w:pStyle w:val="Heading3"/>
      </w:pPr>
      <w:r>
        <w:t># **Day 5: Shopping and Departure**</w:t>
      </w:r>
    </w:p>
    <w:p>
      <w:pPr>
        <w:pStyle w:val="ListBullet"/>
      </w:pPr>
      <w:r>
        <w:t>**Breakfast at hotel**</w:t>
      </w:r>
    </w:p>
    <w:p>
      <w:pPr>
        <w:pStyle w:val="ListBullet"/>
      </w:pPr>
      <w:r>
        <w:t>**Morning:**</w:t>
      </w:r>
    </w:p>
    <w:p>
      <w:pPr>
        <w:pStyle w:val="ListBullet"/>
      </w:pPr>
      <w:r>
        <w:t>**Shopping at New Market and Gariahat**</w:t>
      </w:r>
    </w:p>
    <w:p>
      <w:pPr>
        <w:pStyle w:val="ListBullet"/>
      </w:pPr>
      <w:r>
        <w:t>**Lunch at a local café**</w:t>
      </w:r>
    </w:p>
    <w:p>
      <w:pPr>
        <w:pStyle w:val="ListBullet"/>
      </w:pPr>
      <w:r>
        <w:t>**Cost:** ₹400 per person</w:t>
      </w:r>
    </w:p>
    <w:p>
      <w:pPr>
        <w:pStyle w:val="ListBullet"/>
      </w:pPr>
      <w:r>
        <w:t>**Afternoon:**</w:t>
      </w:r>
    </w:p>
    <w:p>
      <w:pPr>
        <w:pStyle w:val="ListBullet"/>
      </w:pPr>
      <w:r>
        <w:t>**Visit Science City**</w:t>
      </w:r>
    </w:p>
    <w:p>
      <w:pPr>
        <w:pStyle w:val="ListBullet"/>
      </w:pPr>
      <w:r>
        <w:t>**Relax at Eco Park**</w:t>
      </w:r>
    </w:p>
    <w:p>
      <w:pPr>
        <w:pStyle w:val="ListBullet"/>
      </w:pPr>
      <w:r>
        <w:t>**Evening:**</w:t>
      </w:r>
    </w:p>
    <w:p>
      <w:pPr>
        <w:pStyle w:val="ListBullet"/>
      </w:pPr>
      <w:r>
        <w:t>**Dinner at The Gateway Hotel**</w:t>
      </w:r>
    </w:p>
    <w:p>
      <w:pPr>
        <w:pStyle w:val="ListBullet"/>
      </w:pPr>
      <w:r>
        <w:t>**Cost:** ₹1,500 per person</w:t>
      </w:r>
    </w:p>
    <w:p>
      <w:pPr>
        <w:pStyle w:val="ListBullet"/>
      </w:pPr>
      <w:r>
        <w:t>**Transfer to airport for departure**</w:t>
      </w:r>
    </w:p>
    <w:p/>
    <w:p>
      <w:pPr>
        <w:pStyle w:val="Heading3"/>
      </w:pPr>
      <w:r>
        <w:t># **Transportation Options**</w:t>
      </w:r>
    </w:p>
    <w:p>
      <w:pPr>
        <w:pStyle w:val="ListBullet"/>
      </w:pPr>
      <w:r>
        <w:t>**Taxis:** Available at the airport and throughout the city (₹400-600 for a full-day hire)</w:t>
      </w:r>
    </w:p>
    <w:p>
      <w:pPr>
        <w:pStyle w:val="ListBullet"/>
      </w:pPr>
      <w:r>
        <w:t>**Metro:** Efficient and affordable (₹5-25 per ride)</w:t>
      </w:r>
    </w:p>
    <w:p>
      <w:pPr>
        <w:pStyle w:val="ListBullet"/>
      </w:pPr>
      <w:r>
        <w:t>**Auto-Rickshaws:** Cheap and widely available (₹30-50 for short rides)</w:t>
      </w:r>
    </w:p>
    <w:p>
      <w:pPr>
        <w:pStyle w:val="ListBullet"/>
      </w:pPr>
      <w:r>
        <w:t>**Private Car Rentals:** Available from ₹1,200 per day</w:t>
      </w:r>
    </w:p>
    <w:p/>
    <w:p>
      <w:pPr>
        <w:pStyle w:val="Heading3"/>
      </w:pPr>
      <w:r>
        <w:t># **Detailed Cost Breakdown**</w:t>
      </w:r>
    </w:p>
    <w:p>
      <w:pPr>
        <w:pStyle w:val="ListBullet"/>
      </w:pPr>
      <w:r>
        <w:t>**Flights:** ₹10,000 (round trip)</w:t>
      </w:r>
    </w:p>
    <w:p>
      <w:pPr>
        <w:pStyle w:val="ListBullet"/>
      </w:pPr>
      <w:r>
        <w:t>**Accommodation (5 nights):**</w:t>
      </w:r>
    </w:p>
    <w:p>
      <w:pPr>
        <w:pStyle w:val="ListBullet"/>
      </w:pPr>
      <w:r>
        <w:t>**Budget:** ₹12,500 (avg. ₹2,500 per night)</w:t>
      </w:r>
    </w:p>
    <w:p>
      <w:pPr>
        <w:pStyle w:val="ListBullet"/>
      </w:pPr>
      <w:r>
        <w:t>**Mid-Range:** ₹22,500 (avg. ₹4,500 per night)</w:t>
      </w:r>
    </w:p>
    <w:p>
      <w:pPr>
        <w:pStyle w:val="ListBullet"/>
      </w:pPr>
      <w:r>
        <w:t>**Luxury:** ₹45,000 (avg. ₹9,000 per night)</w:t>
      </w:r>
    </w:p>
    <w:p>
      <w:pPr>
        <w:pStyle w:val="ListBullet"/>
      </w:pPr>
      <w:r>
        <w:t>**Transportation:** ₹5,000</w:t>
      </w:r>
    </w:p>
    <w:p>
      <w:pPr>
        <w:pStyle w:val="ListBullet"/>
      </w:pPr>
      <w:r>
        <w:t>**Food &amp; Dining:** ₹15,000 (avg. ₹3,000 per day)</w:t>
      </w:r>
    </w:p>
    <w:p>
      <w:pPr>
        <w:pStyle w:val="ListBullet"/>
      </w:pPr>
      <w:r>
        <w:t>**Attractions &amp; Activities:** ₹3,000</w:t>
      </w:r>
    </w:p>
    <w:p>
      <w:pPr>
        <w:pStyle w:val="ListBullet"/>
      </w:pPr>
      <w:r>
        <w:t>**Miscellaneous:** ₹5,000</w:t>
      </w:r>
    </w:p>
    <w:p/>
    <w:p>
      <w:pPr>
        <w:pStyle w:val="Heading3"/>
      </w:pPr>
      <w:r>
        <w:t># **Weather Information**</w:t>
      </w:r>
    </w:p>
    <w:p>
      <w:pPr>
        <w:pStyle w:val="ListBullet"/>
      </w:pPr>
      <w:r>
        <w:t>**Current Weather:** 28°C, clear skies</w:t>
      </w:r>
    </w:p>
    <w:p>
      <w:pPr>
        <w:pStyle w:val="ListBullet"/>
      </w:pPr>
      <w:r>
        <w:t>**Forecast:** Expect clear skies with moderate humidity</w:t>
      </w:r>
    </w:p>
    <w:p/>
    <w:p>
      <w:pPr>
        <w:pStyle w:val="Heading3"/>
      </w:pPr>
      <w:r>
        <w:t># **Currency Conversion**</w:t>
      </w:r>
    </w:p>
    <w:p>
      <w:pPr>
        <w:pStyle w:val="ListBullet"/>
      </w:pPr>
      <w:r>
        <w:t>**INR to USD:** ₹75 = $1</w:t>
      </w:r>
    </w:p>
    <w:p/>
    <w:p>
      <w:pPr>
        <w:pStyle w:val="Heading3"/>
      </w:pPr>
      <w:r>
        <w:t># **Final Cost Estimate**</w:t>
      </w:r>
    </w:p>
    <w:p>
      <w:pPr>
        <w:pStyle w:val="ListBullet"/>
      </w:pPr>
      <w:r>
        <w:t>**Budget:** ₹40,500</w:t>
      </w:r>
    </w:p>
    <w:p>
      <w:pPr>
        <w:pStyle w:val="ListBullet"/>
      </w:pPr>
      <w:r>
        <w:t>**Mid-Range:** ₹63,500</w:t>
      </w:r>
    </w:p>
    <w:p>
      <w:pPr>
        <w:pStyle w:val="ListBullet"/>
      </w:pPr>
      <w:r>
        <w:t>**Luxury:** ₹98,500</w:t>
      </w:r>
    </w:p>
    <w:p/>
    <w:p>
      <w:r>
        <w:t>This plan offers a mix of cultural, historical, and offbeat experiences, ensuring a comprehensive exploration of Kolkata.</w:t>
      </w:r>
    </w:p>
    <w:p/>
    <w:p/>
    <w:p/>
    <w:p>
      <w:pPr>
        <w:pStyle w:val="Heading2"/>
      </w:pPr>
      <w:r>
        <w:t>Car Rental Options</w:t>
      </w:r>
    </w:p>
    <w:p>
      <w:pPr>
        <w:pStyle w:val="ListBullet"/>
      </w:pPr>
      <w:r>
        <w:t>Vehicle: Ankit Test - Sedan | Seats: 3 | Baggage: 1 | Provider: GroundSpan | Price: 475.00 USD</w:t>
      </w:r>
    </w:p>
    <w:p>
      <w:r>
        <w:t>Cancellation: Test cancel policy</w:t>
      </w:r>
    </w:p>
    <w:p>
      <w:pPr>
        <w:pStyle w:val="ListBullet"/>
      </w:pPr>
      <w:r>
        <w:t>Vehicle: Amadeus Cars - VAN | Seats: 7 | Baggage: 5 | Provider: GroundSpan | Price: 855.00 USD</w:t>
      </w:r>
    </w:p>
    <w:p>
      <w:r>
        <w:t>Cancellation: Cancellations must be made at least 2 hours before the scheduled pick up time to avoid cancellation charges equal to the rate quoted.</w:t>
      </w:r>
    </w:p>
    <w:p>
      <w:pPr>
        <w:pStyle w:val="ListBullet"/>
      </w:pPr>
      <w:r>
        <w:t>Vehicle: Amadeus Cars - SUV | Seats: 5 | Baggage: 4 | Provider: GroundSpan | Price: 665.00 USD</w:t>
      </w:r>
    </w:p>
    <w:p>
      <w:r>
        <w:t>Cancellation: Cancellations must be made at least 2 hours before the scheduled pick up time to avoid cancellation charges equal to the rate quoted.</w:t>
      </w:r>
    </w:p>
    <w:p>
      <w:pPr>
        <w:pStyle w:val="ListBullet"/>
      </w:pPr>
      <w:r>
        <w:t>Vehicle: Amadeus Cars - Sedan | Seats: 3 | Baggage: 2 | Provider: GroundSpan | Price: 490.58 USD</w:t>
      </w:r>
    </w:p>
    <w:p>
      <w:r>
        <w:t>Cancellation: Cancellations must be made at least 2 hours before the scheduled pick up time to avoid cancellation charges equal to the rate quoted.</w:t>
      </w:r>
    </w:p>
    <w:p>
      <w:pPr>
        <w:pStyle w:val="ListBullet"/>
      </w:pPr>
      <w:r>
        <w:t>Vehicle: Luxury rides with maximum comfort | Seats: 3 | Baggage: 2 | Provider: Sixt Ride | Price: 1697.41 USD</w:t>
      </w:r>
    </w:p>
    <w:p>
      <w:r>
        <w:t>Cancellation: Cancellations made between 0 and 180 min before start time</w:t>
      </w:r>
    </w:p>
    <w:p>
      <w:pPr>
        <w:pStyle w:val="ListBullet"/>
      </w:pPr>
      <w:r>
        <w:t>Vehicle: Arrive in style with premium vehicles | Seats: 3 | Baggage: 2 | Provider: Sixt Ride | Price: 630.99 USD</w:t>
      </w:r>
    </w:p>
    <w:p>
      <w:r>
        <w:t>Cancellation: Cancellations made between 0 and 180 min before start time</w:t>
      </w:r>
    </w:p>
    <w:p>
      <w:pPr>
        <w:pStyle w:val="ListBullet"/>
      </w:pPr>
      <w:r>
        <w:t>Vehicle: Flexible group transfers to affordable prices | Seats: 5 | Baggage: 4 | Provider: Sixt Ride | Price: 799.76 USD</w:t>
      </w:r>
    </w:p>
    <w:p>
      <w:r>
        <w:t>Cancellation: Cancellations made between 0 and 180 min before start time</w:t>
      </w:r>
    </w:p>
    <w:p>
      <w:pPr>
        <w:pStyle w:val="ListBullet"/>
      </w:pPr>
      <w:r>
        <w:t>Vehicle: SIXT ride experience for little money | Seats: 3 | Baggage: 2 | Provider: Sixt Ride | Price: 328.84 USD</w:t>
      </w:r>
    </w:p>
    <w:p>
      <w:r>
        <w:t>Cancellation: Cancellations made between 0 and 180 min before start time</w:t>
      </w:r>
    </w:p>
    <w:p/>
    <w:p>
      <w:r>
        <w:br w:type="page"/>
      </w:r>
    </w:p>
    <w:p>
      <w:pPr>
        <w:jc w:val="center"/>
      </w:pPr>
      <w:r>
        <w:rPr>
          <w:i/>
        </w:rPr>
        <w:t>This travel plan was generated by AI. Please verify all information, especially prices, operating hours, and travel requirements before your trip.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