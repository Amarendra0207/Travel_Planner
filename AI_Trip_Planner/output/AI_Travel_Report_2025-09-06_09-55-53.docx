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Travel Planner Report</w:t>
      </w:r>
    </w:p>
    <w:p>
      <w:r>
        <w:t>Generated: 2025-09-06 at 09:55</w:t>
      </w:r>
    </w:p>
    <w:p>
      <w:r>
        <w:t>Created by: AI Travel Planning Assistant</w:t>
      </w:r>
    </w:p>
    <w:p>
      <w:r>
        <w:t>============================================================</w:t>
      </w:r>
    </w:p>
    <w:p>
      <w:pPr>
        <w:pStyle w:val="Heading3"/>
      </w:pPr>
      <w:r>
        <w:t>Kolkata 5-Day Budget-Friendly Travel Plan</w:t>
      </w:r>
    </w:p>
    <w:p/>
    <w:p>
      <w:pPr>
        <w:pStyle w:val="Heading3"/>
      </w:pPr>
      <w:r>
        <w:t># **Day 1: Arrival in Kolkata &amp; Exploring the City Center**</w:t>
      </w:r>
    </w:p>
    <w:p/>
    <w:p>
      <w:r/>
      <w:r>
        <w:rPr>
          <w:b/>
        </w:rPr>
        <w:t>Accommodation:</w:t>
      </w:r>
      <w:r/>
    </w:p>
    <w:p>
      <w:pPr>
        <w:pStyle w:val="ListBullet"/>
      </w:pPr>
      <w:r>
        <w:t>**Hotel:** Check-in at **Hotel Pushpak** (3-star) near Esplanade. Approx. cost per night: ₹2,500.</w:t>
      </w:r>
    </w:p>
    <w:p/>
    <w:p>
      <w:r/>
      <w:r>
        <w:rPr>
          <w:b/>
        </w:rPr>
        <w:t>Transportation:</w:t>
      </w:r>
      <w:r/>
    </w:p>
    <w:p>
      <w:pPr>
        <w:pStyle w:val="ListBullet"/>
      </w:pPr>
      <w:r>
        <w:t>From Netaji Subhas Chandra Bose International Airport (CCU) to Hotel Pushpak: 17 km, 30-40 minutes by taxi. Cost: ₹400-500.</w:t>
      </w:r>
    </w:p>
    <w:p/>
    <w:p>
      <w:r/>
      <w:r>
        <w:rPr>
          <w:b/>
        </w:rPr>
        <w:t>Places to Visit:</w:t>
      </w:r>
      <w:r/>
    </w:p>
    <w:p>
      <w:pPr>
        <w:pStyle w:val="ListNumber"/>
      </w:pPr>
      <w:r>
        <w:t>**Victoria Memorial** (4 km from hotel) - A majestic white marble monument. Entry fee: ₹40. Open from 10 AM to 5 PM.</w:t>
      </w:r>
    </w:p>
    <w:p>
      <w:pPr>
        <w:pStyle w:val="ListNumber"/>
      </w:pPr>
      <w:r>
        <w:t>**St. Paul’s Cathedral** (3 km from Victoria Memorial) - A historic Anglican cathedral. Free entry, donations welcome.</w:t>
      </w:r>
    </w:p>
    <w:p/>
    <w:p>
      <w:r/>
      <w:r>
        <w:rPr>
          <w:b/>
        </w:rPr>
        <w:t>Dining:</w:t>
      </w:r>
      <w:r/>
    </w:p>
    <w:p>
      <w:pPr>
        <w:pStyle w:val="ListBullet"/>
      </w:pPr>
      <w:r>
        <w:t>Lunch at **Peter Cat** (1 km from Victoria Memorial): Known for Chelo Kebab. Meal cost: ₹500-700 per person.</w:t>
      </w:r>
    </w:p>
    <w:p>
      <w:pPr>
        <w:pStyle w:val="ListBullet"/>
      </w:pPr>
      <w:r>
        <w:t>Dinner at **6 Ballygunge Place** (3 km from hotel): Traditional Bengali cuisine. Meal cost: ₹400-600 per person.</w:t>
      </w:r>
    </w:p>
    <w:p/>
    <w:p>
      <w:r/>
      <w:r>
        <w:rPr>
          <w:b/>
        </w:rPr>
        <w:t>Activities:</w:t>
      </w:r>
      <w:r/>
    </w:p>
    <w:p>
      <w:pPr>
        <w:pStyle w:val="ListBullet"/>
      </w:pPr>
      <w:r>
        <w:t>Evening stroll at **Maidan** (2 km from hotel). Free activity.</w:t>
      </w:r>
    </w:p>
    <w:p/>
    <w:p>
      <w:r/>
      <w:r>
        <w:rPr>
          <w:b/>
        </w:rPr>
        <w:t>Transportation Cost:</w:t>
      </w:r>
      <w:r/>
    </w:p>
    <w:p>
      <w:pPr>
        <w:pStyle w:val="ListBullet"/>
      </w:pPr>
      <w:r>
        <w:t>Taxi fares for the day: ₹500-700.</w:t>
      </w:r>
    </w:p>
    <w:p/>
    <w:p>
      <w:r/>
      <w:r>
        <w:rPr>
          <w:b/>
        </w:rPr>
        <w:t>Total Cost for Day 1:</w:t>
      </w:r>
      <w:r/>
    </w:p>
    <w:p>
      <w:pPr>
        <w:pStyle w:val="ListBullet"/>
      </w:pPr>
      <w:r>
        <w:t>Accommodation: ₹2,500</w:t>
      </w:r>
    </w:p>
    <w:p>
      <w:pPr>
        <w:pStyle w:val="ListBullet"/>
      </w:pPr>
      <w:r>
        <w:t>Transportation: ₹500-700</w:t>
      </w:r>
    </w:p>
    <w:p>
      <w:pPr>
        <w:pStyle w:val="ListBullet"/>
      </w:pPr>
      <w:r>
        <w:t>Food: ₹900-1,300</w:t>
      </w:r>
    </w:p>
    <w:p>
      <w:pPr>
        <w:pStyle w:val="ListBullet"/>
      </w:pPr>
      <w:r>
        <w:t>Attractions: ₹40</w:t>
      </w:r>
    </w:p>
    <w:p>
      <w:pPr>
        <w:pStyle w:val="ListBullet"/>
      </w:pPr>
      <w:r>
        <w:t>Total: ₹3,940-4,540</w:t>
      </w:r>
    </w:p>
    <w:p/>
    <w:p>
      <w:r>
        <w:t>---</w:t>
      </w:r>
    </w:p>
    <w:p/>
    <w:p>
      <w:pPr>
        <w:pStyle w:val="Heading3"/>
      </w:pPr>
      <w:r>
        <w:t># **Day 2: Cultural and Historical Exploration**</w:t>
      </w:r>
    </w:p>
    <w:p/>
    <w:p>
      <w:r/>
      <w:r>
        <w:rPr>
          <w:b/>
        </w:rPr>
        <w:t>Places to Visit:</w:t>
      </w:r>
      <w:r/>
    </w:p>
    <w:p>
      <w:pPr>
        <w:pStyle w:val="ListNumber"/>
      </w:pPr>
      <w:r>
        <w:t>**Dakshineswar Kali Temple** (10 km from hotel) - A significant Hindu temple. Free entry.</w:t>
      </w:r>
    </w:p>
    <w:p>
      <w:pPr>
        <w:pStyle w:val="ListNumber"/>
      </w:pPr>
      <w:r>
        <w:t>**Kumortuli Park** (7 km from Dakshineswar) - See traditional potters crafting idols. Free entry, donations welcome.</w:t>
      </w:r>
    </w:p>
    <w:p/>
    <w:p>
      <w:r/>
      <w:r>
        <w:rPr>
          <w:b/>
        </w:rPr>
        <w:t>Dining:</w:t>
      </w:r>
      <w:r/>
    </w:p>
    <w:p>
      <w:pPr>
        <w:pStyle w:val="ListBullet"/>
      </w:pPr>
      <w:r>
        <w:t>Breakfast at **Flurys** (near Park Street): ₹200-300 per person.</w:t>
      </w:r>
    </w:p>
    <w:p>
      <w:pPr>
        <w:pStyle w:val="ListBullet"/>
      </w:pPr>
      <w:r>
        <w:t>Lunch at **Aaheli** (near Dakshineswar): Authentic Bengali thali. ₹300-500 per person.</w:t>
      </w:r>
    </w:p>
    <w:p>
      <w:pPr>
        <w:pStyle w:val="ListBullet"/>
      </w:pPr>
      <w:r>
        <w:t>Snacks at **Putiram Sweets** (near Kumortuli): ₹100-200 per person.</w:t>
      </w:r>
    </w:p>
    <w:p/>
    <w:p>
      <w:r/>
      <w:r>
        <w:rPr>
          <w:b/>
        </w:rPr>
        <w:t>Activities:</w:t>
      </w:r>
      <w:r/>
    </w:p>
    <w:p>
      <w:pPr>
        <w:pStyle w:val="ListBullet"/>
      </w:pPr>
      <w:r>
        <w:t>Explore **Kolkata Panorama** at **Mother’s Wax Museum** (12 km from hotel). Entry fee: ₹100. Open from 11 AM to 7:30 PM.</w:t>
      </w:r>
    </w:p>
    <w:p/>
    <w:p>
      <w:r/>
      <w:r>
        <w:rPr>
          <w:b/>
        </w:rPr>
        <w:t>Transportation Cost:</w:t>
      </w:r>
      <w:r/>
    </w:p>
    <w:p>
      <w:pPr>
        <w:pStyle w:val="ListBullet"/>
      </w:pPr>
      <w:r>
        <w:t>Metro and taxi fares: ₹300-500.</w:t>
      </w:r>
    </w:p>
    <w:p/>
    <w:p>
      <w:r/>
      <w:r>
        <w:rPr>
          <w:b/>
        </w:rPr>
        <w:t>Total Cost for Day 2:</w:t>
      </w:r>
      <w:r/>
    </w:p>
    <w:p>
      <w:pPr>
        <w:pStyle w:val="ListBullet"/>
      </w:pPr>
      <w:r>
        <w:t>Accommodation: ₹2,500</w:t>
      </w:r>
    </w:p>
    <w:p>
      <w:pPr>
        <w:pStyle w:val="ListBullet"/>
      </w:pPr>
      <w:r>
        <w:t>Transportation: ₹300-500</w:t>
      </w:r>
    </w:p>
    <w:p>
      <w:pPr>
        <w:pStyle w:val="ListBullet"/>
      </w:pPr>
      <w:r>
        <w:t>Food: ₹600-1,000</w:t>
      </w:r>
    </w:p>
    <w:p>
      <w:pPr>
        <w:pStyle w:val="ListBullet"/>
      </w:pPr>
      <w:r>
        <w:t>Attractions: ₹100</w:t>
      </w:r>
    </w:p>
    <w:p>
      <w:pPr>
        <w:pStyle w:val="ListBullet"/>
      </w:pPr>
      <w:r>
        <w:t>Total: ₹3,500-4,100</w:t>
      </w:r>
    </w:p>
    <w:p/>
    <w:p>
      <w:r>
        <w:t>---</w:t>
      </w:r>
    </w:p>
    <w:p/>
    <w:p>
      <w:pPr>
        <w:pStyle w:val="Heading3"/>
      </w:pPr>
      <w:r>
        <w:t># **Day 3: Offbeat Exploration**</w:t>
      </w:r>
    </w:p>
    <w:p/>
    <w:p>
      <w:r/>
      <w:r>
        <w:rPr>
          <w:b/>
        </w:rPr>
        <w:t>Places to Visit:</w:t>
      </w:r>
      <w:r/>
    </w:p>
    <w:p>
      <w:pPr>
        <w:pStyle w:val="ListNumber"/>
      </w:pPr>
      <w:r>
        <w:t>**Jorasanko Thakurbari** (5 km from hotel) - Rabindranath Tagore’s ancestral home. Entry fee: ₹40. Open from 10:30 AM to 4:30 PM.</w:t>
      </w:r>
    </w:p>
    <w:p>
      <w:pPr>
        <w:pStyle w:val="ListNumber"/>
      </w:pPr>
      <w:r>
        <w:t>**Marble Palace** (4 km from Jorasanko) - A stunning 19th-century mansion. Entry fee: ₹20. Open from 10 AM to 4 PM.</w:t>
      </w:r>
    </w:p>
    <w:p/>
    <w:p>
      <w:r/>
      <w:r>
        <w:rPr>
          <w:b/>
        </w:rPr>
        <w:t>Dining:</w:t>
      </w:r>
      <w:r/>
    </w:p>
    <w:p>
      <w:pPr>
        <w:pStyle w:val="ListBullet"/>
      </w:pPr>
      <w:r>
        <w:t>Breakfast at **Good Luck Café** (near Jorasanko): ₹150-250 per person.</w:t>
      </w:r>
    </w:p>
    <w:p>
      <w:pPr>
        <w:pStyle w:val="ListBullet"/>
      </w:pPr>
      <w:r>
        <w:t>Lunch at **Campari** (near Marble Palace): ₹300-500 per person.</w:t>
      </w:r>
    </w:p>
    <w:p>
      <w:pPr>
        <w:pStyle w:val="ListBullet"/>
      </w:pPr>
      <w:r>
        <w:t>Evening snacks at **Nalin Chandra Das &amp; Sons** (near hotel): ₹100-200 per person.</w:t>
      </w:r>
    </w:p>
    <w:p/>
    <w:p>
      <w:r/>
      <w:r>
        <w:rPr>
          <w:b/>
        </w:rPr>
        <w:t>Activities:</w:t>
      </w:r>
      <w:r/>
    </w:p>
    <w:p>
      <w:pPr>
        <w:pStyle w:val="ListBullet"/>
      </w:pPr>
      <w:r>
        <w:t>Visit **College Street** (3 km from hotel) for a vibrant atmosphere. Free activity.</w:t>
      </w:r>
    </w:p>
    <w:p/>
    <w:p>
      <w:r/>
      <w:r>
        <w:rPr>
          <w:b/>
        </w:rPr>
        <w:t>Transportation Cost:</w:t>
      </w:r>
      <w:r/>
    </w:p>
    <w:p>
      <w:pPr>
        <w:pStyle w:val="ListBullet"/>
      </w:pPr>
      <w:r>
        <w:t>Auto-rickshaw and walking: ₹200-300.</w:t>
      </w:r>
    </w:p>
    <w:p/>
    <w:p>
      <w:r/>
      <w:r>
        <w:rPr>
          <w:b/>
        </w:rPr>
        <w:t>Total Cost for Day 3:</w:t>
      </w:r>
      <w:r/>
    </w:p>
    <w:p>
      <w:pPr>
        <w:pStyle w:val="ListBullet"/>
      </w:pPr>
      <w:r>
        <w:t>Accommodation: ₹2,500</w:t>
      </w:r>
    </w:p>
    <w:p>
      <w:pPr>
        <w:pStyle w:val="ListBullet"/>
      </w:pPr>
      <w:r>
        <w:t>Transportation: ₹200-300</w:t>
      </w:r>
    </w:p>
    <w:p>
      <w:pPr>
        <w:pStyle w:val="ListBullet"/>
      </w:pPr>
      <w:r>
        <w:t>Food: ₹550-950</w:t>
      </w:r>
    </w:p>
    <w:p>
      <w:pPr>
        <w:pStyle w:val="ListBullet"/>
      </w:pPr>
      <w:r>
        <w:t>Attractions: ₹60</w:t>
      </w:r>
    </w:p>
    <w:p>
      <w:pPr>
        <w:pStyle w:val="ListBullet"/>
      </w:pPr>
      <w:r>
        <w:t>Total: ₹3,310-3,760</w:t>
      </w:r>
    </w:p>
    <w:p/>
    <w:p>
      <w:r>
        <w:t>---</w:t>
      </w:r>
    </w:p>
    <w:p/>
    <w:p>
      <w:pPr>
        <w:pStyle w:val="Heading3"/>
      </w:pPr>
      <w:r>
        <w:t># **Day 4: Day Trip to the Ganges**</w:t>
      </w:r>
    </w:p>
    <w:p/>
    <w:p>
      <w:r/>
      <w:r>
        <w:rPr>
          <w:b/>
        </w:rPr>
        <w:t>Places to Visit:</w:t>
      </w:r>
      <w:r/>
    </w:p>
    <w:p>
      <w:pPr>
        <w:pStyle w:val="ListNumber"/>
      </w:pPr>
      <w:r>
        <w:t>**Howrah Bridge** (6 km from hotel) - Walk or drive across this iconic bridge. Free.</w:t>
      </w:r>
    </w:p>
    <w:p>
      <w:pPr>
        <w:pStyle w:val="ListNumber"/>
      </w:pPr>
      <w:r>
        <w:t>**Belur Math** (8 km from Howrah Bridge) - Peaceful monastery. Free entry.</w:t>
      </w:r>
    </w:p>
    <w:p/>
    <w:p>
      <w:r/>
      <w:r>
        <w:rPr>
          <w:b/>
        </w:rPr>
        <w:t>Dining:</w:t>
      </w:r>
      <w:r/>
    </w:p>
    <w:p>
      <w:pPr>
        <w:pStyle w:val="ListBullet"/>
      </w:pPr>
      <w:r>
        <w:t>Breakfast at **Mouchak** (near hotel): ₹200-300 per person.</w:t>
      </w:r>
    </w:p>
    <w:p>
      <w:pPr>
        <w:pStyle w:val="ListBullet"/>
      </w:pPr>
      <w:r>
        <w:t>Lunch at **The Food Pavilion** (near Belur Math): ₹400-600 per person.</w:t>
      </w:r>
    </w:p>
    <w:p>
      <w:pPr>
        <w:pStyle w:val="ListBullet"/>
      </w:pPr>
      <w:r>
        <w:t>Evening snacks at **Balaram Mullick &amp; Radharaman Mullick** (near hotel): ₹150-300 per person.</w:t>
      </w:r>
    </w:p>
    <w:p/>
    <w:p>
      <w:r/>
      <w:r>
        <w:rPr>
          <w:b/>
        </w:rPr>
        <w:t>Activities:</w:t>
      </w:r>
      <w:r/>
    </w:p>
    <w:p>
      <w:pPr>
        <w:pStyle w:val="ListBullet"/>
      </w:pPr>
      <w:r>
        <w:t>Sunset **Ganges Cruise** (from Belur Math). Cost: ₹200-300 per person.</w:t>
      </w:r>
    </w:p>
    <w:p/>
    <w:p>
      <w:r/>
      <w:r>
        <w:rPr>
          <w:b/>
        </w:rPr>
        <w:t>Transportation Cost:</w:t>
      </w:r>
      <w:r/>
    </w:p>
    <w:p>
      <w:pPr>
        <w:pStyle w:val="ListBullet"/>
      </w:pPr>
      <w:r>
        <w:t>Taxi fares: ₹500-700.</w:t>
      </w:r>
    </w:p>
    <w:p/>
    <w:p>
      <w:r/>
      <w:r>
        <w:rPr>
          <w:b/>
        </w:rPr>
        <w:t>Total Cost for Day 4:</w:t>
      </w:r>
      <w:r/>
    </w:p>
    <w:p>
      <w:pPr>
        <w:pStyle w:val="ListBullet"/>
      </w:pPr>
      <w:r>
        <w:t>Accommodation: ₹2,500</w:t>
      </w:r>
    </w:p>
    <w:p>
      <w:pPr>
        <w:pStyle w:val="ListBullet"/>
      </w:pPr>
      <w:r>
        <w:t>Transportation: ₹500-700</w:t>
      </w:r>
    </w:p>
    <w:p>
      <w:pPr>
        <w:pStyle w:val="ListBullet"/>
      </w:pPr>
      <w:r>
        <w:t>Food: ₹750-1,200</w:t>
      </w:r>
    </w:p>
    <w:p>
      <w:pPr>
        <w:pStyle w:val="ListBullet"/>
      </w:pPr>
      <w:r>
        <w:t>Activities: ₹200-300</w:t>
      </w:r>
    </w:p>
    <w:p>
      <w:pPr>
        <w:pStyle w:val="ListBullet"/>
      </w:pPr>
      <w:r>
        <w:t>Total: ₹3,950-4,700</w:t>
      </w:r>
    </w:p>
    <w:p/>
    <w:p>
      <w:r>
        <w:t>---</w:t>
      </w:r>
    </w:p>
    <w:p/>
    <w:p>
      <w:pPr>
        <w:pStyle w:val="Heading3"/>
      </w:pPr>
      <w:r>
        <w:t># **Day 5: Shopping &amp; Departure**</w:t>
      </w:r>
    </w:p>
    <w:p/>
    <w:p>
      <w:r/>
      <w:r>
        <w:rPr>
          <w:b/>
        </w:rPr>
        <w:t>Places to Visit:</w:t>
      </w:r>
      <w:r/>
    </w:p>
    <w:p>
      <w:pPr>
        <w:pStyle w:val="ListNumber"/>
      </w:pPr>
      <w:r>
        <w:t>**New Market** (2 km from hotel) - Shop for souvenirs. Free entry.</w:t>
      </w:r>
    </w:p>
    <w:p>
      <w:pPr>
        <w:pStyle w:val="ListNumber"/>
      </w:pPr>
      <w:r>
        <w:t>**Park Street** (1 km from New Market) - Explore cafes and shops. Free.</w:t>
      </w:r>
    </w:p>
    <w:p/>
    <w:p>
      <w:r/>
      <w:r>
        <w:rPr>
          <w:b/>
        </w:rPr>
        <w:t>Dining:</w:t>
      </w:r>
      <w:r/>
    </w:p>
    <w:p>
      <w:pPr>
        <w:pStyle w:val="ListBullet"/>
      </w:pPr>
      <w:r>
        <w:t>Breakfast at **Kookie Jar** (near Park Street): ₹250-400 per person.</w:t>
      </w:r>
    </w:p>
    <w:p>
      <w:pPr>
        <w:pStyle w:val="ListBullet"/>
      </w:pPr>
      <w:r>
        <w:t>Lunch at **Barbecue Nation** (near Park Street): ₹600-800 per person.</w:t>
      </w:r>
    </w:p>
    <w:p/>
    <w:p>
      <w:r/>
      <w:r>
        <w:rPr>
          <w:b/>
        </w:rPr>
        <w:t>Activities:</w:t>
      </w:r>
      <w:r/>
    </w:p>
    <w:p>
      <w:pPr>
        <w:pStyle w:val="ListBullet"/>
      </w:pPr>
      <w:r>
        <w:t>Last-minute shopping at **Gariahat Market** (6 km from hotel). Free entry.</w:t>
      </w:r>
    </w:p>
    <w:p/>
    <w:p>
      <w:r/>
      <w:r>
        <w:rPr>
          <w:b/>
        </w:rPr>
        <w:t>Transportation Cost:</w:t>
      </w:r>
      <w:r/>
    </w:p>
    <w:p>
      <w:pPr>
        <w:pStyle w:val="ListBullet"/>
      </w:pPr>
      <w:r>
        <w:t>Taxi to airport: ₹400-500.</w:t>
      </w:r>
    </w:p>
    <w:p/>
    <w:p>
      <w:r/>
      <w:r>
        <w:rPr>
          <w:b/>
        </w:rPr>
        <w:t>Total Cost for Day 5:</w:t>
      </w:r>
      <w:r/>
    </w:p>
    <w:p>
      <w:pPr>
        <w:pStyle w:val="ListBullet"/>
      </w:pPr>
      <w:r>
        <w:t>Accommodation: ₹2,500</w:t>
      </w:r>
    </w:p>
    <w:p>
      <w:pPr>
        <w:pStyle w:val="ListBullet"/>
      </w:pPr>
      <w:r>
        <w:t>Transportation: ₹400-500</w:t>
      </w:r>
    </w:p>
    <w:p>
      <w:pPr>
        <w:pStyle w:val="ListBullet"/>
      </w:pPr>
      <w:r>
        <w:t>Food: ₹850-1,200</w:t>
      </w:r>
    </w:p>
    <w:p>
      <w:pPr>
        <w:pStyle w:val="ListBullet"/>
      </w:pPr>
      <w:r>
        <w:t>Total: ₹3,750-4,700</w:t>
      </w:r>
    </w:p>
    <w:p/>
    <w:p>
      <w:r>
        <w:t>---</w:t>
      </w:r>
    </w:p>
    <w:p/>
    <w:p>
      <w:pPr>
        <w:pStyle w:val="Heading3"/>
      </w:pPr>
      <w:r>
        <w:t>**Total Cost for 5-Day Trip:**</w:t>
      </w:r>
    </w:p>
    <w:p>
      <w:pPr>
        <w:pStyle w:val="ListBullet"/>
      </w:pPr>
      <w:r>
        <w:t>**Accommodation:** ₹12,500 (5 nights)</w:t>
      </w:r>
    </w:p>
    <w:p>
      <w:pPr>
        <w:pStyle w:val="ListBullet"/>
      </w:pPr>
      <w:r>
        <w:t>**Transportation:** ₹2,500-3,500</w:t>
      </w:r>
    </w:p>
    <w:p>
      <w:pPr>
        <w:pStyle w:val="ListBullet"/>
      </w:pPr>
      <w:r>
        <w:t>**Food:** ₹4,200-6,200</w:t>
      </w:r>
    </w:p>
    <w:p>
      <w:pPr>
        <w:pStyle w:val="ListBullet"/>
      </w:pPr>
      <w:r>
        <w:t>**Attractions &amp; Activities:** ₹200-400</w:t>
      </w:r>
    </w:p>
    <w:p>
      <w:pPr>
        <w:pStyle w:val="ListBullet"/>
      </w:pPr>
      <w:r>
        <w:t>**Total:** ₹19,400-22,300</w:t>
      </w:r>
    </w:p>
    <w:p/>
    <w:p>
      <w:pPr>
        <w:pStyle w:val="Heading3"/>
      </w:pPr>
      <w:r>
        <w:t>**Weather Forecast:**</w:t>
      </w:r>
    </w:p>
    <w:p>
      <w:pPr>
        <w:pStyle w:val="ListBullet"/>
      </w:pPr>
      <w:r>
        <w:t>**Current Weather:** 28°C, partly cloudy.</w:t>
      </w:r>
    </w:p>
    <w:p>
      <w:pPr>
        <w:pStyle w:val="ListBullet"/>
      </w:pPr>
      <w:r>
        <w:t>**Forecast:** Expect similar conditions with possible light rain.</w:t>
      </w:r>
    </w:p>
    <w:p/>
    <w:p>
      <w:r>
        <w:t>This plan balances cultural experiences, historical sites, and local cuisine while staying within a budget-friendly approach. Enjoy your trip to Kolkata!</w:t>
      </w:r>
    </w:p>
    <w:p/>
    <w:p/>
    <w:p/>
    <w:p>
      <w:pPr>
        <w:pStyle w:val="Heading2"/>
      </w:pPr>
      <w:r>
        <w:t>Car Rental Options</w:t>
      </w:r>
    </w:p>
    <w:p>
      <w:pPr>
        <w:pStyle w:val="ListBullet"/>
      </w:pPr>
      <w:r>
        <w:t>Vehicle: Ankit Test - Sedan | Seats: 3 | Baggage: 1 | Provider: GroundSpan | Price: 475.00 USD</w:t>
      </w:r>
    </w:p>
    <w:p>
      <w:r>
        <w:t>Cancellation: Test cancel policy</w:t>
      </w:r>
    </w:p>
    <w:p>
      <w:pPr>
        <w:pStyle w:val="ListBullet"/>
      </w:pPr>
      <w:r>
        <w:t>Vehicle: Amadeus Cars - VAN | Seats: 7 | Baggage: 5 | Provider: GroundSpan | Price: 855.00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SUV | Seats: 5 | Baggage: 4 | Provider: GroundSpan | Price: 665.00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Amadeus Cars - Sedan | Seats: 3 | Baggage: 2 | Provider: GroundSpan | Price: 490.58 USD</w:t>
      </w:r>
    </w:p>
    <w:p>
      <w:r>
        <w:t>Cancellation: Cancellations must be made at least 2 hours before the scheduled pick up time to avoid cancellation charges equal to the rate quoted.</w:t>
      </w:r>
    </w:p>
    <w:p>
      <w:pPr>
        <w:pStyle w:val="ListBullet"/>
      </w:pPr>
      <w:r>
        <w:t>Vehicle: Luxury rides with maximum comfort | Seats: 3 | Baggage: 2 | Provider: Sixt Ride | Price: 1697.41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Arrive in style with premium vehicles | Seats: 3 | Baggage: 2 | Provider: Sixt Ride | Price: 630.99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Flexible group transfers to affordable prices | Seats: 5 | Baggage: 4 | Provider: Sixt Ride | Price: 799.76 USD</w:t>
      </w:r>
    </w:p>
    <w:p>
      <w:r>
        <w:t>Cancellation: Cancellations made between 0 and 180 min before start time</w:t>
      </w:r>
    </w:p>
    <w:p>
      <w:pPr>
        <w:pStyle w:val="ListBullet"/>
      </w:pPr>
      <w:r>
        <w:t>Vehicle: SIXT ride experience for little money | Seats: 3 | Baggage: 2 | Provider: Sixt Ride | Price: 328.84 USD</w:t>
      </w:r>
    </w:p>
    <w:p>
      <w:r>
        <w:t>Cancellation: Cancellations made between 0 and 180 min before start time</w:t>
      </w:r>
    </w:p>
    <w:p/>
    <w:p>
      <w:r>
        <w:br w:type="page"/>
      </w:r>
    </w:p>
    <w:p>
      <w:pPr>
        <w:jc w:val="center"/>
      </w:pPr>
      <w:r>
        <w:rPr>
          <w:i/>
        </w:rPr>
        <w:t>This travel plan was generated by AI. Please verify all information, especially prices, operating hours, and travel requirements before your trip.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