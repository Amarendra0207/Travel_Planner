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2025-09-05 at 05:34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Kolkata 5-Day Travel Plan</w:t>
      </w:r>
    </w:p>
    <w:p/>
    <w:p>
      <w:pPr>
        <w:pStyle w:val="Heading3"/>
      </w:pPr>
      <w:r>
        <w:t># **Day-by-Day Itinerary**</w:t>
      </w:r>
    </w:p>
    <w:p/>
    <w:p>
      <w:pPr>
        <w:pStyle w:val="Heading3"/>
      </w:pPr>
      <w:r>
        <w:t>**Generic Tourist Plan**</w:t>
      </w:r>
    </w:p>
    <w:p/>
    <w:p>
      <w:r/>
      <w:r>
        <w:rPr>
          <w:b/>
        </w:rPr>
        <w:t>Day 1: Arrival in Kolkata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Arrive at **Netaji Subhas Chandra Bose International Airport (CCU)**.</w:t>
      </w:r>
    </w:p>
    <w:p>
      <w:pPr>
        <w:pStyle w:val="ListBullet"/>
      </w:pPr>
      <w:r>
        <w:t>Transfer to your hotel.</w:t>
      </w:r>
    </w:p>
    <w:p>
      <w:pPr>
        <w:pStyle w:val="ListBullet"/>
      </w:pPr>
      <w:r>
        <w:t>Check-in at **The Oberoi Grand Kolkata** (Luxury) or **The Lalit Great Eastern Kolkata** (Mid-range).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Visit **Victoria Memorial** (Distance from airport: 17.5 km, ~30-40 min drive).</w:t>
      </w:r>
    </w:p>
    <w:p>
      <w:pPr>
        <w:pStyle w:val="ListBullet"/>
      </w:pPr>
      <w:r>
        <w:t>Explore the **Indian Museum** (Distance from Victoria Memorial: 2.5 km, ~10 min drive).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Dinner at **Peter Cat** (Chelo Kebab specialty) or **6 Ballygunge Place** (Bengali cuisine).</w:t>
      </w:r>
    </w:p>
    <w:p/>
    <w:p>
      <w:r/>
      <w:r>
        <w:rPr>
          <w:b/>
        </w:rPr>
        <w:t>Day 2: Cultural and Historical Exploration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Visit **Dakshineswar Kali Temple** (Distance from hotel: 10 km, ~25 min drive).</w:t>
      </w:r>
    </w:p>
    <w:p>
      <w:pPr>
        <w:pStyle w:val="ListBullet"/>
      </w:pPr>
      <w:r>
        <w:t>Explore **Belur Math** (Distance from Dakshineswar: 3.5 km, ~10 min drive).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**Annapurna** (Bengali thali).</w:t>
      </w:r>
    </w:p>
    <w:p>
      <w:pPr>
        <w:pStyle w:val="ListBullet"/>
      </w:pPr>
      <w:r>
        <w:t>Visit **Howrah Bridge** and take a stroll along the **River Ganges**.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Dinner at **Mocambo** (Italian-Indian fusion).</w:t>
      </w:r>
    </w:p>
    <w:p/>
    <w:p>
      <w:r/>
      <w:r>
        <w:rPr>
          <w:b/>
        </w:rPr>
        <w:t>Day 3: City Life and Markets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Visit **New Market** (Chowringhee) for shopping.</w:t>
      </w:r>
    </w:p>
    <w:p>
      <w:pPr>
        <w:pStyle w:val="ListBullet"/>
      </w:pPr>
      <w:r>
        <w:t>Explore **Park Street** for its colonial architecture.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**Flame &amp; Grill** (Multi-cuisine).</w:t>
      </w:r>
    </w:p>
    <w:p>
      <w:pPr>
        <w:pStyle w:val="ListBullet"/>
      </w:pPr>
      <w:r>
        <w:t>Visit **St. Paul’s Cathedral** (Distance from Park Street: 1.5 km, ~5 min drive).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Dinner at **Kolkata Kitchen** (Modern Bengali cuisine).</w:t>
      </w:r>
    </w:p>
    <w:p/>
    <w:p>
      <w:r/>
      <w:r>
        <w:rPr>
          <w:b/>
        </w:rPr>
        <w:t>Day 4: Day Trip to Sundarbans</w:t>
      </w:r>
      <w:r/>
    </w:p>
    <w:p>
      <w:pPr>
        <w:pStyle w:val="ListBullet"/>
      </w:pPr>
      <w:r>
        <w:t>**Early Morning:**</w:t>
      </w:r>
    </w:p>
    <w:p>
      <w:pPr>
        <w:pStyle w:val="ListBullet"/>
      </w:pPr>
      <w:r>
        <w:t>Start early for **Sundarbans National Park** (Distance from Kolkata: 100 km, ~3-4 hours drive).</w:t>
      </w:r>
    </w:p>
    <w:p>
      <w:pPr>
        <w:pStyle w:val="ListBullet"/>
      </w:pPr>
      <w:r>
        <w:t>Take a boat safari to spot the **Royal Bengal Tiger** and other wildlife.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a local lodge in Sundarbans.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Return to Kolkata.</w:t>
      </w:r>
    </w:p>
    <w:p>
      <w:pPr>
        <w:pStyle w:val="ListBullet"/>
      </w:pPr>
      <w:r>
        <w:t>Dinner at **Oh! Calcutta** (Bengali cuisine).</w:t>
      </w:r>
    </w:p>
    <w:p/>
    <w:p>
      <w:r/>
      <w:r>
        <w:rPr>
          <w:b/>
        </w:rPr>
        <w:t>Day 5: Departure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Visit **Science City** (Distance from hotel: 10 km, ~25 min drive).</w:t>
      </w:r>
    </w:p>
    <w:p>
      <w:pPr>
        <w:pStyle w:val="ListBullet"/>
      </w:pPr>
      <w:r>
        <w:t>Explore the **Mother Teresa House** (Distance from Science City: 7 km, ~20 min drive).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**Mainland China** (Chinese cuisine).</w:t>
      </w:r>
    </w:p>
    <w:p>
      <w:pPr>
        <w:pStyle w:val="ListBullet"/>
      </w:pPr>
      <w:r>
        <w:t>Transfer to the airport for departure.</w:t>
      </w:r>
    </w:p>
    <w:p/>
    <w:p>
      <w:pPr>
        <w:pStyle w:val="Heading3"/>
      </w:pPr>
      <w:r>
        <w:t>**Off-Beat Plan**</w:t>
      </w:r>
    </w:p>
    <w:p/>
    <w:p>
      <w:r/>
      <w:r>
        <w:rPr>
          <w:b/>
        </w:rPr>
        <w:t>Day 1: Arrival and Local Exploration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Arrive at **Netaji Subhas Chandra Bose International Airport (CCU)**.</w:t>
      </w:r>
    </w:p>
    <w:p>
      <w:pPr>
        <w:pStyle w:val="ListBullet"/>
      </w:pPr>
      <w:r>
        <w:t>Transfer to your hotel.</w:t>
      </w:r>
    </w:p>
    <w:p>
      <w:pPr>
        <w:pStyle w:val="ListBullet"/>
      </w:pPr>
      <w:r>
        <w:t>Check-in at **The Oberoi Grand Kolkata** (Luxury) or **The Lalit Great Eastern Kolkata** (Mid-range).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Visit **College Street** (Boi Para) for its iconic bookstores and cafes.</w:t>
      </w:r>
    </w:p>
    <w:p>
      <w:pPr>
        <w:pStyle w:val="ListBullet"/>
      </w:pPr>
      <w:r>
        <w:t>Explore **Indian Coffee House** (Distance from hotel: 4 km, ~15 min drive).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Dinner at **Cafe Mezban** (Bengali-Mughlai cuisine).</w:t>
      </w:r>
    </w:p>
    <w:p/>
    <w:p>
      <w:r/>
      <w:r>
        <w:rPr>
          <w:b/>
        </w:rPr>
        <w:t>Day 2: Hidden Gems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Visit **Jorasanko Thakur Bari** (Distance from hotel: 6 km, ~20 min drive).</w:t>
      </w:r>
    </w:p>
    <w:p>
      <w:pPr>
        <w:pStyle w:val="ListBullet"/>
      </w:pPr>
      <w:r>
        <w:t>Explore **Rabindra Sadan** (Distance from Jorasanko: 2 km, ~10 min drive).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**Kasturi** (Bengali cuisine).</w:t>
      </w:r>
    </w:p>
    <w:p>
      <w:pPr>
        <w:pStyle w:val="ListBullet"/>
      </w:pPr>
      <w:r>
        <w:t>Visit **Marble Palace** (Distance from Rabindra Sadan: 4 km, ~15 min drive).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Dinner at **Taste of Kolkata** (Street food).</w:t>
      </w:r>
    </w:p>
    <w:p/>
    <w:p>
      <w:r/>
      <w:r>
        <w:rPr>
          <w:b/>
        </w:rPr>
        <w:t>Day 3: Nature and Spirituality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Visit **Eco Park** (Distance from hotel: 15 km, ~35 min drive).</w:t>
      </w:r>
    </w:p>
    <w:p>
      <w:pPr>
        <w:pStyle w:val="ListBullet"/>
      </w:pPr>
      <w:r>
        <w:t>Explore **Nalban Bird Sanctuary** (Distance from Eco Park: 2 km, ~10 min drive).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**Sukumar’s** (Bengali cuisine).</w:t>
      </w:r>
    </w:p>
    <w:p>
      <w:pPr>
        <w:pStyle w:val="ListBullet"/>
      </w:pPr>
      <w:r>
        <w:t>Visit **Birla Temple** (Distance from Nalban: 8 km, ~25 min drive).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Dinner at **The Square** (Multi-cuisine buffet).</w:t>
      </w:r>
    </w:p>
    <w:p/>
    <w:p>
      <w:r/>
      <w:r>
        <w:rPr>
          <w:b/>
        </w:rPr>
        <w:t>Day 4: Art and Culture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Visit **Kolkata Art Gallery** (Distance from hotel: 5 km, ~20 min drive).</w:t>
      </w:r>
    </w:p>
    <w:p>
      <w:pPr>
        <w:pStyle w:val="ListBullet"/>
      </w:pPr>
      <w:r>
        <w:t>Explore **Experimenter Art Gallery** (Distance from Kolkata Art Gallery: 3 km, ~15 min drive).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**The Fatty Bao** (Pan-Asian cuisine).</w:t>
      </w:r>
    </w:p>
    <w:p>
      <w:pPr>
        <w:pStyle w:val="ListBullet"/>
      </w:pPr>
      <w:r>
        <w:t>Visit **Max Mueller Bhavan** (Distance from Experimenter: 2 km, ~10 min drive).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Dinner at **Sattyajit Ray Film and Study Center** (Cultural experience).</w:t>
      </w:r>
    </w:p>
    <w:p/>
    <w:p>
      <w:r/>
      <w:r>
        <w:rPr>
          <w:b/>
        </w:rPr>
        <w:t>Day 5: Departure</w:t>
      </w:r>
      <w:r/>
    </w:p>
    <w:p>
      <w:pPr>
        <w:pStyle w:val="ListBullet"/>
      </w:pPr>
      <w:r>
        <w:t>**Morning:**</w:t>
      </w:r>
    </w:p>
    <w:p>
      <w:pPr>
        <w:pStyle w:val="ListBullet"/>
      </w:pPr>
      <w:r>
        <w:t>Visit **Hastings Park** (Distance from hotel: 10 km, ~30 min drive).</w:t>
      </w:r>
    </w:p>
    <w:p>
      <w:pPr>
        <w:pStyle w:val="ListBullet"/>
      </w:pPr>
      <w:r>
        <w:t>Explore **Prinsep Ghat** (Distance from Hastings: 5 km, ~20 min drive).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**Blue Tokai** (Cafe).</w:t>
      </w:r>
    </w:p>
    <w:p>
      <w:pPr>
        <w:pStyle w:val="ListBullet"/>
      </w:pPr>
      <w:r>
        <w:t>Transfer to the airport for departure.</w:t>
      </w:r>
    </w:p>
    <w:p/>
    <w:p>
      <w:r>
        <w:t>---</w:t>
      </w:r>
    </w:p>
    <w:p/>
    <w:p>
      <w:pPr>
        <w:pStyle w:val="Heading3"/>
      </w:pPr>
      <w:r>
        <w:t>**Recommended Hotels**</w:t>
      </w:r>
    </w:p>
    <w:p>
      <w:r>
        <w:t xml:space="preserve">| </w:t>
      </w:r>
      <w:r>
        <w:rPr>
          <w:b/>
        </w:rPr>
        <w:t>Hotel Name</w:t>
      </w:r>
      <w:r>
        <w:t xml:space="preserve">          | </w:t>
      </w:r>
      <w:r>
        <w:rPr>
          <w:b/>
        </w:rPr>
        <w:t>Category</w:t>
      </w:r>
      <w:r>
        <w:t xml:space="preserve"> | </w:t>
      </w:r>
      <w:r>
        <w:rPr>
          <w:b/>
        </w:rPr>
        <w:t>Approx. Cost per Night (INR)</w:t>
      </w:r>
      <w:r>
        <w:t xml:space="preserve"> |</w:t>
      </w:r>
    </w:p>
    <w:p>
      <w:r>
        <w:t>|-------------------------|--------------|---------------------------------|</w:t>
      </w:r>
    </w:p>
    <w:p>
      <w:r>
        <w:t>| The Oberoi Grand Kolkata | Luxury       | 12,000                         |</w:t>
      </w:r>
    </w:p>
    <w:p>
      <w:r>
        <w:t>| The Lalit Great Eastern Kolkata | Mid-range | 6,000                          |</w:t>
      </w:r>
    </w:p>
    <w:p>
      <w:r>
        <w:t>| ITC Sonar Kolkata       | Luxury       | 10,000                         |</w:t>
      </w:r>
    </w:p>
    <w:p>
      <w:r>
        <w:t>| Novotel Kolkata         | Mid-range    | 5,500                          |</w:t>
      </w:r>
    </w:p>
    <w:p/>
    <w:p>
      <w:r>
        <w:t>---</w:t>
      </w:r>
    </w:p>
    <w:p/>
    <w:p>
      <w:pPr>
        <w:pStyle w:val="Heading3"/>
      </w:pPr>
      <w:r>
        <w:t>**Places of Attraction**</w:t>
      </w:r>
    </w:p>
    <w:p>
      <w:pPr>
        <w:pStyle w:val="ListNumber"/>
      </w:pPr>
      <w:r>
        <w:t>**Victoria Memorial**</w:t>
      </w:r>
    </w:p>
    <w:p>
      <w:pPr>
        <w:pStyle w:val="ListBullet"/>
      </w:pPr>
      <w:r>
        <w:t>Distance from CCU Airport: 17.5 km, ~30-40 min drive.</w:t>
      </w:r>
    </w:p>
    <w:p>
      <w:pPr>
        <w:pStyle w:val="ListBullet"/>
      </w:pPr>
      <w:r>
        <w:t>A stunning white marble monument with beautiful gardens.</w:t>
      </w:r>
    </w:p>
    <w:p/>
    <w:p>
      <w:pPr>
        <w:pStyle w:val="ListNumber"/>
      </w:pPr>
      <w:r>
        <w:t>**Howrah Bridge**</w:t>
      </w:r>
    </w:p>
    <w:p>
      <w:pPr>
        <w:pStyle w:val="ListBullet"/>
      </w:pPr>
      <w:r>
        <w:t>Distance from CCU Airport: 18 km, ~35-45 min drive.</w:t>
      </w:r>
    </w:p>
    <w:p>
      <w:pPr>
        <w:pStyle w:val="ListBullet"/>
      </w:pPr>
      <w:r>
        <w:t>An iconic cantilever bridge over the Hooghly River.</w:t>
      </w:r>
    </w:p>
    <w:p/>
    <w:p>
      <w:pPr>
        <w:pStyle w:val="ListNumber"/>
      </w:pPr>
      <w:r>
        <w:t>**Dakshineswar Kali Temple**</w:t>
      </w:r>
    </w:p>
    <w:p>
      <w:pPr>
        <w:pStyle w:val="ListBullet"/>
      </w:pPr>
      <w:r>
        <w:t>Distance from CCU Airport: 10 km, ~25 min drive.</w:t>
      </w:r>
    </w:p>
    <w:p>
      <w:pPr>
        <w:pStyle w:val="ListBullet"/>
      </w:pPr>
      <w:r>
        <w:t>A beautiful temple dedicated to Goddess Kali.</w:t>
      </w:r>
    </w:p>
    <w:p/>
    <w:p>
      <w:pPr>
        <w:pStyle w:val="ListNumber"/>
      </w:pPr>
      <w:r>
        <w:t>**Sundarbans National Park**</w:t>
      </w:r>
    </w:p>
    <w:p>
      <w:pPr>
        <w:pStyle w:val="ListBullet"/>
      </w:pPr>
      <w:r>
        <w:t>Distance from CCU Airport: 100 km, ~3-4 hours drive.</w:t>
      </w:r>
    </w:p>
    <w:p>
      <w:pPr>
        <w:pStyle w:val="ListBullet"/>
      </w:pPr>
      <w:r>
        <w:t>Home to the Royal Bengal Tiger and diverse wildlife.</w:t>
      </w:r>
    </w:p>
    <w:p/>
    <w:p>
      <w:pPr>
        <w:pStyle w:val="ListNumber"/>
      </w:pPr>
      <w:r>
        <w:t>**College Street (Boi Para)**</w:t>
      </w:r>
    </w:p>
    <w:p>
      <w:pPr>
        <w:pStyle w:val="ListBullet"/>
      </w:pPr>
      <w:r>
        <w:t>Distance from CCU Airport: 15 km, ~35 min drive.</w:t>
      </w:r>
    </w:p>
    <w:p>
      <w:pPr>
        <w:pStyle w:val="ListBullet"/>
      </w:pPr>
      <w:r>
        <w:t>A hub for book lovers and intellectual discussions.</w:t>
      </w:r>
    </w:p>
    <w:p/>
    <w:p>
      <w:r>
        <w:t>---</w:t>
      </w:r>
    </w:p>
    <w:p/>
    <w:p>
      <w:pPr>
        <w:pStyle w:val="Heading3"/>
      </w:pPr>
      <w:r>
        <w:t>**Recommended Restaurants**</w:t>
      </w:r>
    </w:p>
    <w:p>
      <w:r>
        <w:t xml:space="preserve">| </w:t>
      </w:r>
      <w:r>
        <w:rPr>
          <w:b/>
        </w:rPr>
        <w:t>Restaurant Name</w:t>
      </w:r>
      <w:r>
        <w:t xml:space="preserve">    | </w:t>
      </w:r>
      <w:r>
        <w:rPr>
          <w:b/>
        </w:rPr>
        <w:t>Cuisine</w:t>
      </w:r>
      <w:r>
        <w:t xml:space="preserve">   | </w:t>
      </w:r>
      <w:r>
        <w:rPr>
          <w:b/>
        </w:rPr>
        <w:t>Approx. Meal Cost (INR)</w:t>
      </w:r>
      <w:r>
        <w:t xml:space="preserve"> |</w:t>
      </w:r>
    </w:p>
    <w:p>
      <w:r>
        <w:t>|-------------------------|---------------|-----------------------------|</w:t>
      </w:r>
    </w:p>
    <w:p>
      <w:r>
        <w:t>| Peter Cat              | Multi-cuisine | 800 - 1,200                |</w:t>
      </w:r>
    </w:p>
    <w:p>
      <w:r>
        <w:t>| 6 Ballygunge Place     | Bengali       | 700 - 1,100                |</w:t>
      </w:r>
    </w:p>
    <w:p>
      <w:r>
        <w:t>| Mocambo                | Italian-Indian| 800 - 1,200                |</w:t>
      </w:r>
    </w:p>
    <w:p>
      <w:r>
        <w:t>| Oh! Calcutta            | Bengali       | 700 - 1,100                |</w:t>
      </w:r>
    </w:p>
    <w:p>
      <w:r>
        <w:t>| Kasturi                | Bengali       | 600 - 1,000                |</w:t>
      </w:r>
    </w:p>
    <w:p/>
    <w:p>
      <w:r>
        <w:t>---</w:t>
      </w:r>
    </w:p>
    <w:p/>
    <w:p>
      <w:pPr>
        <w:pStyle w:val="Heading3"/>
      </w:pPr>
      <w:r>
        <w:t>**Activities**</w:t>
      </w:r>
    </w:p>
    <w:p>
      <w:pPr>
        <w:pStyle w:val="ListNumber"/>
      </w:pPr>
      <w:r>
        <w:t>**Boat Ride on the Ganges**</w:t>
      </w:r>
    </w:p>
    <w:p>
      <w:pPr>
        <w:pStyle w:val="ListBullet"/>
      </w:pPr>
      <w:r>
        <w:t>Take a sunset or evening boat ride to enjoy the city skyline.</w:t>
      </w:r>
    </w:p>
    <w:p/>
    <w:p>
      <w:pPr>
        <w:pStyle w:val="ListNumber"/>
      </w:pPr>
      <w:r>
        <w:t>**Walking Tour of Park Street**</w:t>
      </w:r>
    </w:p>
    <w:p>
      <w:pPr>
        <w:pStyle w:val="ListBullet"/>
      </w:pPr>
      <w:r>
        <w:t>Explore the colonial architecture and vibrant street life.</w:t>
      </w:r>
    </w:p>
    <w:p/>
    <w:p>
      <w:pPr>
        <w:pStyle w:val="ListNumber"/>
      </w:pPr>
      <w:r>
        <w:t>**Visit to New Market**</w:t>
      </w:r>
    </w:p>
    <w:p>
      <w:pPr>
        <w:pStyle w:val="ListBullet"/>
      </w:pPr>
      <w:r>
        <w:t>Shop for souvenirs, clothes, and local handicrafts.</w:t>
      </w:r>
    </w:p>
    <w:p/>
    <w:p>
      <w:pPr>
        <w:pStyle w:val="ListNumber"/>
      </w:pPr>
      <w:r>
        <w:t>**Bird Watching at Nalban Bird Sanctuary**</w:t>
      </w:r>
    </w:p>
    <w:p>
      <w:pPr>
        <w:pStyle w:val="ListBullet"/>
      </w:pPr>
      <w:r>
        <w:t>Spot various bird species in a serene environment.</w:t>
      </w:r>
    </w:p>
    <w:p/>
    <w:p>
      <w:r>
        <w:t>---</w:t>
      </w:r>
    </w:p>
    <w:p/>
    <w:p>
      <w:pPr>
        <w:pStyle w:val="Heading3"/>
      </w:pPr>
      <w:r>
        <w:t>**Transportation**</w:t>
      </w:r>
    </w:p>
    <w:p>
      <w:pPr>
        <w:pStyle w:val="ListNumber"/>
      </w:pPr>
      <w:r>
        <w:t>**Taxis**</w:t>
      </w:r>
    </w:p>
    <w:p>
      <w:pPr>
        <w:pStyle w:val="ListBullet"/>
      </w:pPr>
      <w:r>
        <w:t>Available everywhere; can be booked via apps like Ola/Uber.</w:t>
      </w:r>
    </w:p>
    <w:p>
      <w:pPr>
        <w:pStyle w:val="ListBullet"/>
      </w:pPr>
      <w:r>
        <w:t>Fare: ~100-200 INR for a 10 km ride.</w:t>
      </w:r>
    </w:p>
    <w:p/>
    <w:p>
      <w:pPr>
        <w:pStyle w:val="ListNumber"/>
      </w:pPr>
      <w:r>
        <w:t>**Metro**</w:t>
      </w:r>
    </w:p>
    <w:p>
      <w:pPr>
        <w:pStyle w:val="ListBullet"/>
      </w:pPr>
      <w:r>
        <w:t>Kolkata has an extensive metro network.</w:t>
      </w:r>
    </w:p>
    <w:p>
      <w:pPr>
        <w:pStyle w:val="ListBullet"/>
      </w:pPr>
      <w:r>
        <w:t>Fare: ~5-25 INR per ride.</w:t>
      </w:r>
    </w:p>
    <w:p/>
    <w:p>
      <w:pPr>
        <w:pStyle w:val="ListNumber"/>
      </w:pPr>
      <w:r>
        <w:t>**Buses**</w:t>
      </w:r>
    </w:p>
    <w:p>
      <w:pPr>
        <w:pStyle w:val="ListBullet"/>
      </w:pPr>
      <w:r>
        <w:t>Affordable and widely available.</w:t>
      </w:r>
    </w:p>
    <w:p>
      <w:pPr>
        <w:pStyle w:val="ListBullet"/>
      </w:pPr>
      <w:r>
        <w:t>Fare: ~5-20 INR per ride.</w:t>
      </w:r>
    </w:p>
    <w:p/>
    <w:p>
      <w:pPr>
        <w:pStyle w:val="ListNumber"/>
      </w:pPr>
      <w:r>
        <w:t>**Auto Rickshaws**</w:t>
      </w:r>
    </w:p>
    <w:p>
      <w:pPr>
        <w:pStyle w:val="ListBullet"/>
      </w:pPr>
      <w:r>
        <w:t>Available for short distances.</w:t>
      </w:r>
    </w:p>
    <w:p>
      <w:pPr>
        <w:pStyle w:val="ListBullet"/>
      </w:pPr>
      <w:r>
        <w:t>Fare: ~50-100 INR for a 5 km ride.</w:t>
      </w:r>
    </w:p>
    <w:p/>
    <w:p>
      <w:r>
        <w:t>---</w:t>
      </w:r>
    </w:p>
    <w:p/>
    <w:p>
      <w:pPr>
        <w:pStyle w:val="Heading3"/>
      </w:pPr>
      <w:r>
        <w:t>**Distance Calculations**</w:t>
      </w:r>
    </w:p>
    <w:p>
      <w:pPr>
        <w:pStyle w:val="ListNumber"/>
      </w:pPr>
      <w:r>
        <w:t>**Airport to Victoria Memorial**</w:t>
      </w:r>
    </w:p>
    <w:p>
      <w:pPr>
        <w:pStyle w:val="ListBullet"/>
      </w:pPr>
      <w:r>
        <w:t>Distance: 17.5 km</w:t>
      </w:r>
    </w:p>
    <w:p>
      <w:pPr>
        <w:pStyle w:val="ListBullet"/>
      </w:pPr>
      <w:r>
        <w:t>Travel Time: ~30-40 min</w:t>
      </w:r>
    </w:p>
    <w:p/>
    <w:p>
      <w:pPr>
        <w:pStyle w:val="ListNumber"/>
      </w:pPr>
      <w:r>
        <w:t>**Victoria Memorial to Indian Museum**</w:t>
      </w:r>
    </w:p>
    <w:p>
      <w:pPr>
        <w:pStyle w:val="ListBullet"/>
      </w:pPr>
      <w:r>
        <w:t>Distance: 2.5 km</w:t>
      </w:r>
    </w:p>
    <w:p>
      <w:pPr>
        <w:pStyle w:val="ListBullet"/>
      </w:pPr>
      <w:r>
        <w:t>Travel Time: ~10 min</w:t>
      </w:r>
    </w:p>
    <w:p/>
    <w:p>
      <w:pPr>
        <w:pStyle w:val="ListNumber"/>
      </w:pPr>
      <w:r>
        <w:t>**Dakshineswar Temple to Belur Math**</w:t>
      </w:r>
    </w:p>
    <w:p>
      <w:pPr>
        <w:pStyle w:val="ListBullet"/>
      </w:pPr>
      <w:r>
        <w:t>Distance: 3.5 km</w:t>
      </w:r>
    </w:p>
    <w:p>
      <w:pPr>
        <w:pStyle w:val="ListBullet"/>
      </w:pPr>
      <w:r>
        <w:t>Travel Time: ~10 min</w:t>
      </w:r>
    </w:p>
    <w:p/>
    <w:p>
      <w:pPr>
        <w:pStyle w:val="ListNumber"/>
      </w:pPr>
      <w:r>
        <w:t>**Howrah Bridge to St. Paul’s Cathedral**</w:t>
      </w:r>
    </w:p>
    <w:p>
      <w:pPr>
        <w:pStyle w:val="ListBullet"/>
      </w:pPr>
      <w:r>
        <w:t>Distance: 5 km</w:t>
      </w:r>
    </w:p>
    <w:p>
      <w:pPr>
        <w:pStyle w:val="ListBullet"/>
      </w:pPr>
      <w:r>
        <w:t>Travel Time: ~15-20 min</w:t>
      </w:r>
    </w:p>
    <w:p/>
    <w:p>
      <w:pPr>
        <w:pStyle w:val="ListNumber"/>
      </w:pPr>
      <w:r>
        <w:t>**Airport to Sundarbans**</w:t>
      </w:r>
    </w:p>
    <w:p>
      <w:pPr>
        <w:pStyle w:val="ListBullet"/>
      </w:pPr>
      <w:r>
        <w:t>Distance: 100 km</w:t>
      </w:r>
    </w:p>
    <w:p>
      <w:pPr>
        <w:pStyle w:val="ListBullet"/>
      </w:pPr>
      <w:r>
        <w:t>Travel Time: ~3-4 hours</w:t>
      </w:r>
    </w:p>
    <w:p/>
    <w:p>
      <w:r>
        <w:t>---</w:t>
      </w:r>
    </w:p>
    <w:p/>
    <w:p>
      <w:pPr>
        <w:pStyle w:val="Heading3"/>
      </w:pPr>
      <w:r>
        <w:t>**Detailed Cost Breakdown**</w:t>
      </w:r>
    </w:p>
    <w:p>
      <w:r>
        <w:t xml:space="preserve">| </w:t>
      </w:r>
      <w:r>
        <w:rPr>
          <w:b/>
        </w:rPr>
        <w:t>Category</w:t>
      </w:r>
      <w:r>
        <w:t xml:space="preserve">           | </w:t>
      </w:r>
      <w:r>
        <w:rPr>
          <w:b/>
        </w:rPr>
        <w:t>Cost (INR)</w:t>
      </w:r>
      <w:r>
        <w:t xml:space="preserve"> |</w:t>
      </w:r>
    </w:p>
    <w:p>
      <w:r>
        <w:t>|------------------------|----------------|</w:t>
      </w:r>
    </w:p>
    <w:p>
      <w:r>
        <w:t>| Flights (Round Trip)   | 10,000 - 15,000|</w:t>
      </w:r>
    </w:p>
    <w:p>
      <w:r>
        <w:t>| Accommodation (5 Nights)| 30,000 - 60,000|</w:t>
      </w:r>
    </w:p>
    <w:p>
      <w:r>
        <w:t>| Food and Dining        | 8,000 - 12,000|</w:t>
      </w:r>
    </w:p>
    <w:p>
      <w:r>
        <w:t>| Transportation         | 3,000 - 5,000 |</w:t>
      </w:r>
    </w:p>
    <w:p>
      <w:r>
        <w:t>| Attractions and Activities | 2,000 - 3,000 |</w:t>
      </w:r>
    </w:p>
    <w:p>
      <w:r>
        <w:t>| Miscellaneous         | 2,000 - 3,000 |</w:t>
      </w:r>
    </w:p>
    <w:p>
      <w:r>
        <w:t xml:space="preserve">| </w:t>
      </w:r>
      <w:r>
        <w:rPr>
          <w:b/>
        </w:rPr>
        <w:t>Total</w:t>
      </w:r>
      <w:r>
        <w:t xml:space="preserve">              | </w:t>
      </w:r>
      <w:r>
        <w:rPr>
          <w:b/>
        </w:rPr>
        <w:t>55,000 - 98,000</w:t>
      </w:r>
      <w:r>
        <w:t xml:space="preserve"> |</w:t>
      </w:r>
    </w:p>
    <w:p/>
    <w:p>
      <w:r>
        <w:t>---</w:t>
      </w:r>
    </w:p>
    <w:p/>
    <w:p>
      <w:pPr>
        <w:pStyle w:val="Heading3"/>
      </w:pPr>
      <w:r>
        <w:t>**Per Day Expense Budget**</w:t>
      </w:r>
    </w:p>
    <w:p>
      <w:pPr>
        <w:pStyle w:val="ListBullet"/>
      </w:pPr>
      <w:r>
        <w:t>**Luxury Plan:** ~11,000 - 19,600 INR per day</w:t>
      </w:r>
    </w:p>
    <w:p>
      <w:pPr>
        <w:pStyle w:val="ListBullet"/>
      </w:pPr>
      <w:r>
        <w:t>**Mid-range Plan:** ~7,000 - 12,000 INR per day</w:t>
      </w:r>
    </w:p>
    <w:p/>
    <w:p>
      <w:r>
        <w:t>---</w:t>
      </w:r>
    </w:p>
    <w:p/>
    <w:p>
      <w:pPr>
        <w:pStyle w:val="Heading3"/>
      </w:pPr>
      <w:r>
        <w:t>**Weather Details**</w:t>
      </w:r>
    </w:p>
    <w:p>
      <w:pPr>
        <w:pStyle w:val="ListBullet"/>
      </w:pPr>
      <w:r>
        <w:t>**Current Weather:** 28°C (Humidity: 70%)</w:t>
      </w:r>
    </w:p>
    <w:p>
      <w:pPr>
        <w:pStyle w:val="ListBullet"/>
      </w:pPr>
      <w:r>
        <w:t>**Forecast:** Expect light rain in the evenings.</w:t>
      </w:r>
    </w:p>
    <w:p/>
    <w:p>
      <w:r>
        <w:t>---</w:t>
      </w:r>
    </w:p>
    <w:p/>
    <w:p>
      <w:r>
        <w:t>This plan provides a comprehensive itinerary for both generic and offbeat experiences in Kolkata. Let me know if you need further customizations!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