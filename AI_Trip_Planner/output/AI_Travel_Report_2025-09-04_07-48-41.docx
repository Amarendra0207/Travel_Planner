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2025-09-04 at 07:48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1"/>
      </w:pPr>
      <w:r>
        <w:t>5-Day Delhi Travel Plan</w:t>
      </w:r>
    </w:p>
    <w:p/>
    <w:p>
      <w:pPr>
        <w:pStyle w:val="Heading2"/>
      </w:pPr>
      <w:r>
        <w:t>Generic Tourist Places Itinerary</w:t>
      </w:r>
    </w:p>
    <w:p/>
    <w:p>
      <w:pPr>
        <w:pStyle w:val="Heading3"/>
      </w:pPr>
      <w:r>
        <w:t>Day 1: Arrival in Delhi &amp; Exploring Central Delhi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Arrive at **Indira Gandhi International Airport (DEL)**.</w:t>
      </w:r>
    </w:p>
    <w:p>
      <w:pPr>
        <w:pStyle w:val="ListBullet"/>
      </w:pPr>
      <w:r>
        <w:t>Check into your hotel.</w:t>
      </w:r>
    </w:p>
    <w:p>
      <w:pPr>
        <w:pStyle w:val="ListBullet"/>
      </w:pPr>
      <w:r>
        <w:t>Visit **Red Fort (Lal Qila)** (23 km, 45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Explore **Chandni Chowk** (22 km, 40 mins from DEL).</w:t>
      </w:r>
    </w:p>
    <w:p>
      <w:pPr>
        <w:pStyle w:val="ListBullet"/>
      </w:pPr>
      <w:r>
        <w:t>Lunch at **Karim’s Restaurant** (budget ₹500 per person).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Visit **India Gate** (17 km, 30 mins from DEL).</w:t>
      </w:r>
    </w:p>
    <w:p>
      <w:pPr>
        <w:pStyle w:val="ListBullet"/>
      </w:pPr>
      <w:r>
        <w:t>Explore **Rashtrapati Bhavan** (17 km, 30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**The Big Chill Cafe** (budget ₹800 per person).</w:t>
      </w:r>
    </w:p>
    <w:p/>
    <w:p>
      <w:pPr>
        <w:pStyle w:val="Heading3"/>
      </w:pPr>
      <w:r>
        <w:t>Day 2: South Delhi Exploration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**Qutub Minar** (16 km, 30 mins from DEL).</w:t>
      </w:r>
    </w:p>
    <w:p>
      <w:pPr>
        <w:pStyle w:val="ListBullet"/>
      </w:pPr>
      <w:r>
        <w:t>Explore **Qutub Shahi Tombs** (16 km, 30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**Dhaba by Claridges** (budget ₹700 per person).</w:t>
      </w:r>
    </w:p>
    <w:p>
      <w:pPr>
        <w:pStyle w:val="ListBullet"/>
      </w:pPr>
      <w:r>
        <w:t>Visit **Lotus Temple (Bahai Temple)** (19 km, 35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**Hauz Khas Village** (20 km, 35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**Olive Bar &amp; Kitchen** (budget ₹1,000 per person).</w:t>
      </w:r>
    </w:p>
    <w:p/>
    <w:p>
      <w:pPr>
        <w:pStyle w:val="Heading3"/>
      </w:pPr>
      <w:r>
        <w:t>Day 3: Cultural &amp; Historical Immersion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**National Museum** (18 km, 30 mins from DEL).</w:t>
      </w:r>
    </w:p>
    <w:p>
      <w:pPr>
        <w:pStyle w:val="ListBullet"/>
      </w:pPr>
      <w:r>
        <w:t>Explore **Connaught Place** (18 km, 30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**Saravana Bhawan** (budget ₹400 per person).</w:t>
      </w:r>
    </w:p>
    <w:p>
      <w:pPr>
        <w:pStyle w:val="ListBullet"/>
      </w:pPr>
      <w:r>
        <w:t>Visit **Jantar Mantar** (18 km, 30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**Dilli Haat** (15 km, 25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**Paranthe Wali Gali** (budget ₹300 per person).</w:t>
      </w:r>
    </w:p>
    <w:p/>
    <w:p>
      <w:pPr>
        <w:pStyle w:val="Heading3"/>
      </w:pPr>
      <w:r>
        <w:t>Day 4: Day Trip to Agra</w:t>
      </w:r>
    </w:p>
    <w:p>
      <w:pPr>
        <w:pStyle w:val="ListBullet"/>
      </w:pPr>
      <w:r>
        <w:t>**Early Morning:**</w:t>
      </w:r>
    </w:p>
    <w:p>
      <w:pPr>
        <w:pStyle w:val="ListBullet"/>
      </w:pPr>
      <w:r>
        <w:t>Depart for Agra (233 km, 4 hours from DEL).</w:t>
      </w:r>
    </w:p>
    <w:p>
      <w:pPr>
        <w:pStyle w:val="ListBullet"/>
      </w:pPr>
      <w:r>
        <w:t>Visit **Taj Mahal** (233 km, 4 hours from DEL).</w:t>
      </w:r>
    </w:p>
    <w:p>
      <w:pPr>
        <w:pStyle w:val="ListBullet"/>
      </w:pPr>
      <w:r>
        <w:t>Explore **Agra Fort** (233 km, 4 hours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**Dasaprakash** (budget ₹500 per person).</w:t>
      </w:r>
    </w:p>
    <w:p>
      <w:pPr>
        <w:pStyle w:val="ListBullet"/>
      </w:pPr>
      <w:r>
        <w:t>Visit **Fatehpur Sikri** (245 km, 4.5 hours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Return to Delhi.</w:t>
      </w:r>
    </w:p>
    <w:p>
      <w:pPr>
        <w:pStyle w:val="ListBullet"/>
      </w:pPr>
      <w:r>
        <w:t>Dinner at **Andrea’s Eatery** (budget ₹600 per person).</w:t>
      </w:r>
    </w:p>
    <w:p/>
    <w:p>
      <w:pPr>
        <w:pStyle w:val="Heading3"/>
      </w:pPr>
      <w:r>
        <w:t>Day 5: Spiritual &amp; Modern Delhi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**Akshardham Temple** (24 km, 40 mins from DEL).</w:t>
      </w:r>
    </w:p>
    <w:p>
      <w:pPr>
        <w:pStyle w:val="ListBullet"/>
      </w:pPr>
      <w:r>
        <w:t>Explore **Iskcon Temple** (24 km, 40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**Bikanerwala** (budget ₹400 per person).</w:t>
      </w:r>
    </w:p>
    <w:p>
      <w:pPr>
        <w:pStyle w:val="ListBullet"/>
      </w:pPr>
      <w:r>
        <w:t>Visit **Nizamuddin Dargah** (21 km, 35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**Khan Market** (20 km, 35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Farewell dinner at **Karim’s** (budget ₹500 per person).</w:t>
      </w:r>
    </w:p>
    <w:p/>
    <w:p>
      <w:pPr>
        <w:pStyle w:val="Heading2"/>
      </w:pPr>
      <w:r>
        <w:t>Off-Beat Locations Itinerary</w:t>
      </w:r>
    </w:p>
    <w:p/>
    <w:p>
      <w:pPr>
        <w:pStyle w:val="Heading3"/>
      </w:pPr>
      <w:r>
        <w:t>Day 1: Hidden Gems of South Delhi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**Tughlaqabad Fort** (26 km, 45 mins from DEL).</w:t>
      </w:r>
    </w:p>
    <w:p>
      <w:pPr>
        <w:pStyle w:val="ListBullet"/>
      </w:pPr>
      <w:r>
        <w:t>Explore **Asola Bhatti Wildlife Sanctuary** (30 km, 50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**Dhaba** (budget ₹400 per person).</w:t>
      </w:r>
    </w:p>
    <w:p>
      <w:pPr>
        <w:pStyle w:val="ListBullet"/>
      </w:pPr>
      <w:r>
        <w:t>Visit **Garden of Five Senses** (20 km, 35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**Saket** (20 km, 35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**Sattvik** (budget ₹600 per person).</w:t>
      </w:r>
    </w:p>
    <w:p/>
    <w:p>
      <w:pPr>
        <w:pStyle w:val="Heading3"/>
      </w:pPr>
      <w:r>
        <w:t>Day 2: Nature &amp; Serenity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**Surajpur Wetland** (28 km, 45 mins from DEL).</w:t>
      </w:r>
    </w:p>
    <w:p>
      <w:pPr>
        <w:pStyle w:val="ListBullet"/>
      </w:pPr>
      <w:r>
        <w:t>Explore **Sanjay Lake** (25 km, 40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**Local Dhaba** (budget ₹300 per person).</w:t>
      </w:r>
    </w:p>
    <w:p>
      <w:pPr>
        <w:pStyle w:val="ListBullet"/>
      </w:pPr>
      <w:r>
        <w:t>Visit **Yamuna River** (30 km, 50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**Yamuna Sports Complex** (30 km, 50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**Moolchand Paratha** (budget ₹400 per person).</w:t>
      </w:r>
    </w:p>
    <w:p/>
    <w:p>
      <w:pPr>
        <w:pStyle w:val="Heading3"/>
      </w:pPr>
      <w:r>
        <w:t>Day 3: Archaeological Wonders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**Mehrauli Archaeological Park** (20 km, 35 mins from DEL).</w:t>
      </w:r>
    </w:p>
    <w:p>
      <w:pPr>
        <w:pStyle w:val="ListBullet"/>
      </w:pPr>
      <w:r>
        <w:t>Explore **Chhatarpur Temple** (22 km, 40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**Chache Di Hatti** (budget ₹350 per person).</w:t>
      </w:r>
    </w:p>
    <w:p>
      <w:pPr>
        <w:pStyle w:val="ListBullet"/>
      </w:pPr>
      <w:r>
        <w:t>Visit **Kalkaji Temple** (22 km, 40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**Greater Kailash M Block Market** (22 km, 40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Dinner at **Evergreen Sweet House** (budget ₹500 per person).</w:t>
      </w:r>
    </w:p>
    <w:p/>
    <w:p>
      <w:pPr>
        <w:pStyle w:val="Heading3"/>
      </w:pPr>
      <w:r>
        <w:t>Day 4: Day Trip to Faridabad</w:t>
      </w:r>
    </w:p>
    <w:p>
      <w:pPr>
        <w:pStyle w:val="ListBullet"/>
      </w:pPr>
      <w:r>
        <w:t>**Early Morning:**</w:t>
      </w:r>
    </w:p>
    <w:p>
      <w:pPr>
        <w:pStyle w:val="ListBullet"/>
      </w:pPr>
      <w:r>
        <w:t>Depart for Faridabad (35 km, 1 hour from DEL).</w:t>
      </w:r>
    </w:p>
    <w:p>
      <w:pPr>
        <w:pStyle w:val="ListBullet"/>
      </w:pPr>
      <w:r>
        <w:t>Visit **Rose Garden** (35 km, 1 hour from DEL).</w:t>
      </w:r>
    </w:p>
    <w:p>
      <w:pPr>
        <w:pStyle w:val="ListBullet"/>
      </w:pPr>
      <w:r>
        <w:t>Explore **Badkhal Lake** (40 km, 1.5 hours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**Sagar Ratna** (budget ₹450 per person).</w:t>
      </w:r>
    </w:p>
    <w:p>
      <w:pPr>
        <w:pStyle w:val="ListBullet"/>
      </w:pPr>
      <w:r>
        <w:t>Visit **Raja Nahar Singh Palace** (40 km, 1.5 hours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Return to Delhi.</w:t>
      </w:r>
    </w:p>
    <w:p>
      <w:pPr>
        <w:pStyle w:val="ListBullet"/>
      </w:pPr>
      <w:r>
        <w:t>Dinner at **Haldiram’s** (budget ₹400 per person).</w:t>
      </w:r>
    </w:p>
    <w:p/>
    <w:p>
      <w:pPr>
        <w:pStyle w:val="Heading3"/>
      </w:pPr>
      <w:r>
        <w:t>Day 5: Bird Watching &amp; Local Exploration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**Okhla Bird Sanctuary** (25 km, 40 mins from DEL).</w:t>
      </w:r>
    </w:p>
    <w:p>
      <w:pPr>
        <w:pStyle w:val="ListBullet"/>
      </w:pPr>
      <w:r>
        <w:t>Explore **Jamia Nagar** (25 km, 40 mins from DEL).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**Al Bake** (budget ₹350 per person).</w:t>
      </w:r>
    </w:p>
    <w:p>
      <w:pPr>
        <w:pStyle w:val="ListBullet"/>
      </w:pPr>
      <w:r>
        <w:t>Visit **Delhi Zoo** (20 km, 35 mins from DEL).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**Lodhi Gardens** (20 km, 35 mins from DEL).</w:t>
      </w:r>
    </w:p>
    <w:p>
      <w:pPr>
        <w:pStyle w:val="ListBullet"/>
      </w:pPr>
      <w:r>
        <w:t>**Night:**</w:t>
      </w:r>
    </w:p>
    <w:p>
      <w:pPr>
        <w:pStyle w:val="ListBullet"/>
      </w:pPr>
      <w:r>
        <w:t>Farewell dinner at **QD’s Restaurant** (budget ₹500 per person).</w:t>
      </w:r>
    </w:p>
    <w:p/>
    <w:p>
      <w:pPr>
        <w:pStyle w:val="Heading2"/>
      </w:pPr>
      <w:r>
        <w:t>Hotel Recommendations (DEL Airport Area)</w:t>
      </w:r>
    </w:p>
    <w:p>
      <w:pPr>
        <w:pStyle w:val="ListBullet"/>
      </w:pPr>
      <w:r>
        <w:t>**The Westin Sohna Resort &amp; Spa** (5-star) - ₹15,000 per night</w:t>
      </w:r>
    </w:p>
    <w:p>
      <w:pPr>
        <w:pStyle w:val="ListBullet"/>
      </w:pPr>
      <w:r>
        <w:t>**Ibis New Delhi Aerocity** (4-star) - ₹8,000 per night</w:t>
      </w:r>
    </w:p>
    <w:p>
      <w:pPr>
        <w:pStyle w:val="ListBullet"/>
      </w:pPr>
      <w:r>
        <w:t>**Hotel City Star** (3-star) - ₹4,500 per night</w:t>
      </w:r>
    </w:p>
    <w:p/>
    <w:p>
      <w:pPr>
        <w:pStyle w:val="Heading2"/>
      </w:pPr>
      <w:r>
        <w:t>Transportation in Delhi</w:t>
      </w:r>
    </w:p>
    <w:p>
      <w:pPr>
        <w:pStyle w:val="ListBullet"/>
      </w:pPr>
      <w:r>
        <w:t>**Metro:** Efficient and affordable, ₹20-60 per ride.</w:t>
      </w:r>
    </w:p>
    <w:p>
      <w:pPr>
        <w:pStyle w:val="ListBullet"/>
      </w:pPr>
      <w:r>
        <w:t>**Taxis &amp; Ride-hailing Apps (Uber/Ola):** ₹100-300 for short trips.</w:t>
      </w:r>
    </w:p>
    <w:p>
      <w:pPr>
        <w:pStyle w:val="ListBullet"/>
      </w:pPr>
      <w:r>
        <w:t>**Auto-Rickshaws:** ₹50-150 for short distances.</w:t>
      </w:r>
    </w:p>
    <w:p/>
    <w:p>
      <w:pPr>
        <w:pStyle w:val="Heading2"/>
      </w:pPr>
      <w:r>
        <w:t>Weather in Delhi (October)</w:t>
      </w:r>
    </w:p>
    <w:p>
      <w:pPr>
        <w:pStyle w:val="ListBullet"/>
      </w:pPr>
      <w:r>
        <w:t>**Temperature:** 20°C - 35°C</w:t>
      </w:r>
    </w:p>
    <w:p>
      <w:pPr>
        <w:pStyle w:val="ListBullet"/>
      </w:pPr>
      <w:r>
        <w:t>**Weather Conditions:** Pleasant, sunny days with cooler evenings.</w:t>
      </w:r>
    </w:p>
    <w:p/>
    <w:p>
      <w:pPr>
        <w:pStyle w:val="Heading2"/>
      </w:pPr>
      <w:r>
        <w:t>Cost Breakdown (Generic Itinerary)</w:t>
      </w:r>
    </w:p>
    <w:p>
      <w:pPr>
        <w:pStyle w:val="ListNumber"/>
      </w:pPr>
      <w:r>
        <w:t>**Flights:** ₹20,000 return (depending on the origin)</w:t>
      </w:r>
    </w:p>
    <w:p>
      <w:pPr>
        <w:pStyle w:val="ListNumber"/>
      </w:pPr>
      <w:r>
        <w:t>**Accommodation:** ₹45,000 (avg. ₹9,000 per night for 5 nights)</w:t>
      </w:r>
    </w:p>
    <w:p>
      <w:pPr>
        <w:pStyle w:val="ListNumber"/>
      </w:pPr>
      <w:r>
        <w:t>**Food &amp; Dining:** ₹25,000 (avg. ₹5,000 per day)</w:t>
      </w:r>
    </w:p>
    <w:p>
      <w:pPr>
        <w:pStyle w:val="ListNumber"/>
      </w:pPr>
      <w:r>
        <w:t>**Transportation:** ₹10,000 (avg. ₹2,000 per day)</w:t>
      </w:r>
    </w:p>
    <w:p>
      <w:pPr>
        <w:pStyle w:val="ListNumber"/>
      </w:pPr>
      <w:r>
        <w:t>**Attractions &amp; Activities:** ₹10,000 (avg. ₹2,000 per day)</w:t>
      </w:r>
    </w:p>
    <w:p>
      <w:pPr>
        <w:pStyle w:val="ListNumber"/>
      </w:pPr>
      <w:r>
        <w:t>**Miscellaneous:** ₹5,000</w:t>
      </w:r>
    </w:p>
    <w:p/>
    <w:p>
      <w:r/>
      <w:r>
        <w:rPr>
          <w:b/>
        </w:rPr>
        <w:t>Total Estimated Cost:</w:t>
      </w:r>
      <w:r>
        <w:t xml:space="preserve"> ₹95,000</w:t>
      </w:r>
    </w:p>
    <w:p/>
    <w:p>
      <w:pPr>
        <w:pStyle w:val="Heading2"/>
      </w:pPr>
      <w:r>
        <w:t>Daily Expense Budget</w:t>
      </w:r>
    </w:p>
    <w:p>
      <w:pPr>
        <w:pStyle w:val="ListBullet"/>
      </w:pPr>
      <w:r>
        <w:t>**Accommodation:** ₹9,000 per day</w:t>
      </w:r>
    </w:p>
    <w:p>
      <w:pPr>
        <w:pStyle w:val="ListBullet"/>
      </w:pPr>
      <w:r>
        <w:t>**Food &amp; Dining:** ₹5,000 per day</w:t>
      </w:r>
    </w:p>
    <w:p>
      <w:pPr>
        <w:pStyle w:val="ListBullet"/>
      </w:pPr>
      <w:r>
        <w:t>**Transportation:** ₹2,000 per day</w:t>
      </w:r>
    </w:p>
    <w:p>
      <w:pPr>
        <w:pStyle w:val="ListBullet"/>
      </w:pPr>
      <w:r>
        <w:t>**Attractions &amp; Activities:** ₹2,000 per day</w:t>
      </w:r>
    </w:p>
    <w:p>
      <w:pPr>
        <w:pStyle w:val="ListBullet"/>
      </w:pPr>
      <w:r>
        <w:t>**Miscellaneous:** ₹1,000 per day</w:t>
      </w:r>
    </w:p>
    <w:p/>
    <w:p>
      <w:r/>
      <w:r>
        <w:rPr>
          <w:b/>
        </w:rPr>
        <w:t>Total Daily Budget:</w:t>
      </w:r>
      <w:r>
        <w:t xml:space="preserve"> ₹19,000</w:t>
      </w:r>
    </w:p>
    <w:p/>
    <w:p>
      <w:pPr>
        <w:pStyle w:val="Heading2"/>
      </w:pPr>
      <w:r>
        <w:t>Off-Beat Itinerary Cost Breakdown</w:t>
      </w:r>
    </w:p>
    <w:p>
      <w:pPr>
        <w:pStyle w:val="ListNumber"/>
      </w:pPr>
      <w:r>
        <w:t>**Flights:** ₹20,000 return (depending on the origin)</w:t>
      </w:r>
    </w:p>
    <w:p>
      <w:pPr>
        <w:pStyle w:val="ListNumber"/>
      </w:pPr>
      <w:r>
        <w:t>**Accommodation:** ₹22,500 (avg. ₹4,500 per night for 5 nights)</w:t>
      </w:r>
    </w:p>
    <w:p>
      <w:pPr>
        <w:pStyle w:val="ListNumber"/>
      </w:pPr>
      <w:r>
        <w:t>**Food &amp; Dining:** ₹20,000 (avg. ₹4,000 per day)</w:t>
      </w:r>
    </w:p>
    <w:p>
      <w:pPr>
        <w:pStyle w:val="ListNumber"/>
      </w:pPr>
      <w:r>
        <w:t>**Transportation:** ₹8,000 (avg. ₹1,600 per day)</w:t>
      </w:r>
    </w:p>
    <w:p>
      <w:pPr>
        <w:pStyle w:val="ListNumber"/>
      </w:pPr>
      <w:r>
        <w:t>**Attractions &amp; Activities:** ₹8,000 (avg. ₹1,600 per day)</w:t>
      </w:r>
    </w:p>
    <w:p>
      <w:pPr>
        <w:pStyle w:val="ListNumber"/>
      </w:pPr>
      <w:r>
        <w:t>**Miscellaneous:** ₹4,000</w:t>
      </w:r>
    </w:p>
    <w:p/>
    <w:p>
      <w:r/>
      <w:r>
        <w:rPr>
          <w:b/>
        </w:rPr>
        <w:t>Total Estimated Cost:</w:t>
      </w:r>
      <w:r>
        <w:t xml:space="preserve"> ₹85,000</w:t>
      </w:r>
    </w:p>
    <w:p/>
    <w:p>
      <w:pPr>
        <w:pStyle w:val="Heading2"/>
      </w:pPr>
      <w:r>
        <w:t>Daily Expense Budget for Off-Beat Itinerary</w:t>
      </w:r>
    </w:p>
    <w:p>
      <w:pPr>
        <w:pStyle w:val="ListBullet"/>
      </w:pPr>
      <w:r>
        <w:t>**Accommodation:** ₹4,500 per day</w:t>
      </w:r>
    </w:p>
    <w:p>
      <w:pPr>
        <w:pStyle w:val="ListBullet"/>
      </w:pPr>
      <w:r>
        <w:t>**Food &amp; Dining:** ₹4,000 per day</w:t>
      </w:r>
    </w:p>
    <w:p>
      <w:pPr>
        <w:pStyle w:val="ListBullet"/>
      </w:pPr>
      <w:r>
        <w:t>**Transportation:** ₹1,600 per day</w:t>
      </w:r>
    </w:p>
    <w:p>
      <w:pPr>
        <w:pStyle w:val="ListBullet"/>
      </w:pPr>
      <w:r>
        <w:t>**Attractions &amp; Activities:** ₹1,600 per day</w:t>
      </w:r>
    </w:p>
    <w:p>
      <w:pPr>
        <w:pStyle w:val="ListBullet"/>
      </w:pPr>
      <w:r>
        <w:t>**Miscellaneous:** ₹800 per day</w:t>
      </w:r>
    </w:p>
    <w:p/>
    <w:p>
      <w:r/>
      <w:r>
        <w:rPr>
          <w:b/>
        </w:rPr>
        <w:t>Total Daily Budget:</w:t>
      </w:r>
      <w:r>
        <w:t xml:space="preserve"> ₹17,000</w:t>
      </w:r>
    </w:p>
    <w:p/>
    <w:p>
      <w:r>
        <w:t>This comprehensive plan provides a detailed itinerary for both generic and off-beat experiences in Delhi, along with budget estimates to help you plan your trip effectively.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