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2025-09-05 at 06:27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r>
        <w:t>Here’s a detailed 5-day travel plan for Bangalore, including both popular and offbeat locations. I’ll provide comprehensive details, including distances, costs, and recommendations.</w:t>
      </w:r>
    </w:p>
    <w:p/>
    <w:p>
      <w:r>
        <w:t>---</w:t>
      </w:r>
    </w:p>
    <w:p/>
    <w:p>
      <w:pPr>
        <w:pStyle w:val="Heading3"/>
      </w:pPr>
      <w:r>
        <w:t>**Day 1: Arrival &amp; Exploring Central Bangalore**</w:t>
      </w:r>
    </w:p>
    <w:p/>
    <w:p>
      <w:pPr>
        <w:pStyle w:val="Heading3"/>
      </w:pPr>
      <w:r>
        <w:t># **Hotel Recommendation**</w:t>
      </w:r>
    </w:p>
    <w:p>
      <w:pPr>
        <w:pStyle w:val="ListBullet"/>
      </w:pPr>
      <w:r>
        <w:t>**Hotel Name:** ITC Gardenia, Bengaluru</w:t>
      </w:r>
    </w:p>
    <w:p>
      <w:pPr>
        <w:pStyle w:val="ListBullet"/>
      </w:pPr>
      <w:r>
        <w:t>**Price per night:** ₹12,000</w:t>
      </w:r>
    </w:p>
    <w:p>
      <w:pPr>
        <w:pStyle w:val="ListBullet"/>
      </w:pPr>
      <w:r>
        <w:t>**Total for 5 nights:** ₹60,000</w:t>
      </w:r>
    </w:p>
    <w:p/>
    <w:p>
      <w:pPr>
        <w:pStyle w:val="Heading3"/>
      </w:pPr>
      <w:r>
        <w:t># **Places to Visit**</w:t>
      </w:r>
    </w:p>
    <w:p>
      <w:pPr>
        <w:pStyle w:val="ListNumber"/>
      </w:pPr>
      <w:r>
        <w:t>**Lalbagh Botanical Garden**</w:t>
      </w:r>
    </w:p>
    <w:p>
      <w:pPr>
        <w:pStyle w:val="ListBullet"/>
      </w:pPr>
      <w:r>
        <w:t>**Distance from Kempegowda International Airport (BLR):** 35.5 km, 50 mins</w:t>
      </w:r>
    </w:p>
    <w:p>
      <w:pPr>
        <w:pStyle w:val="ListBullet"/>
      </w:pPr>
      <w:r>
        <w:t>**Details:** A sprawling garden with over 1,000 species of plants and a glasshouse.</w:t>
      </w:r>
    </w:p>
    <w:p>
      <w:pPr>
        <w:pStyle w:val="ListBullet"/>
      </w:pPr>
      <w:r>
        <w:t>**Entry Fee:** ₹20</w:t>
      </w:r>
    </w:p>
    <w:p/>
    <w:p>
      <w:pPr>
        <w:pStyle w:val="ListNumber"/>
      </w:pPr>
      <w:r>
        <w:t>**Bangalore Palace**</w:t>
      </w:r>
    </w:p>
    <w:p>
      <w:pPr>
        <w:pStyle w:val="ListBullet"/>
      </w:pPr>
      <w:r>
        <w:t>**Distance from Lalbagh Botanical Garden:** 4.5 km, 10 mins</w:t>
      </w:r>
    </w:p>
    <w:p>
      <w:pPr>
        <w:pStyle w:val="ListBullet"/>
      </w:pPr>
      <w:r>
        <w:t>**Details:** A historic palace with Tudor-style architecture.</w:t>
      </w:r>
    </w:p>
    <w:p>
      <w:pPr>
        <w:pStyle w:val="ListBullet"/>
      </w:pPr>
      <w:r>
        <w:t>**Entry Fee:** ₹230</w:t>
      </w:r>
    </w:p>
    <w:p/>
    <w:p>
      <w:pPr>
        <w:pStyle w:val="ListNumber"/>
      </w:pPr>
      <w:r>
        <w:t>**MG Road**</w:t>
      </w:r>
    </w:p>
    <w:p>
      <w:pPr>
        <w:pStyle w:val="ListBullet"/>
      </w:pPr>
      <w:r>
        <w:t>**Distance from Bangalore Palace:** 3.5 km, 8 mins</w:t>
      </w:r>
    </w:p>
    <w:p>
      <w:pPr>
        <w:pStyle w:val="ListBullet"/>
      </w:pPr>
      <w:r>
        <w:t>**Details:** A vibrant shopping and dining street.</w:t>
      </w:r>
    </w:p>
    <w:p/>
    <w:p>
      <w:pPr>
        <w:pStyle w:val="Heading3"/>
      </w:pPr>
      <w:r>
        <w:t># **Transportation**</w:t>
      </w:r>
    </w:p>
    <w:p>
      <w:pPr>
        <w:pStyle w:val="ListBullet"/>
      </w:pPr>
      <w:r>
        <w:t>**Available Modes:** Taxis, Metro, Auto-rickshaws, Ride-hailing apps (Ola, Uber).</w:t>
      </w:r>
    </w:p>
    <w:p/>
    <w:p>
      <w:pPr>
        <w:pStyle w:val="Heading3"/>
      </w:pPr>
      <w:r>
        <w:t># **Restaurant Recommendation**</w:t>
      </w:r>
    </w:p>
    <w:p>
      <w:pPr>
        <w:pStyle w:val="ListBullet"/>
      </w:pPr>
      <w:r>
        <w:t>**MTR (Mavalli Tiffin Room)**</w:t>
      </w:r>
    </w:p>
    <w:p>
      <w:pPr>
        <w:pStyle w:val="ListBullet"/>
      </w:pPr>
      <w:r>
        <w:t>**Cuisine:** South Indian</w:t>
      </w:r>
    </w:p>
    <w:p>
      <w:pPr>
        <w:pStyle w:val="ListBullet"/>
      </w:pPr>
      <w:r>
        <w:t>**Price Range:** ₹200 - ₹300 per person</w:t>
      </w:r>
    </w:p>
    <w:p/>
    <w:p>
      <w:r>
        <w:t>---</w:t>
      </w:r>
    </w:p>
    <w:p/>
    <w:p>
      <w:pPr>
        <w:pStyle w:val="Heading3"/>
      </w:pPr>
      <w:r>
        <w:t>**Day 2: Cultural &amp; Spiritual Tour**</w:t>
      </w:r>
    </w:p>
    <w:p/>
    <w:p>
      <w:pPr>
        <w:pStyle w:val="Heading3"/>
      </w:pPr>
      <w:r>
        <w:t># **Places to Visit**</w:t>
      </w:r>
    </w:p>
    <w:p>
      <w:pPr>
        <w:pStyle w:val="ListNumber"/>
      </w:pPr>
      <w:r>
        <w:t>**ISKCON Temple Bangalore**</w:t>
      </w:r>
    </w:p>
    <w:p>
      <w:pPr>
        <w:pStyle w:val="ListBullet"/>
      </w:pPr>
      <w:r>
        <w:t>**Distance from MG Road:** 5.7 km, 15 mins</w:t>
      </w:r>
    </w:p>
    <w:p>
      <w:pPr>
        <w:pStyle w:val="ListBullet"/>
      </w:pPr>
      <w:r>
        <w:t>**Details:** A stunning temple dedicated to Lord Krishna.</w:t>
      </w:r>
    </w:p>
    <w:p>
      <w:pPr>
        <w:pStyle w:val="ListBullet"/>
      </w:pPr>
      <w:r>
        <w:t>**Entry Fee:** Free</w:t>
      </w:r>
    </w:p>
    <w:p/>
    <w:p>
      <w:pPr>
        <w:pStyle w:val="ListNumber"/>
      </w:pPr>
      <w:r>
        <w:t>**Bull Temple (Dodda Basavana Gudi)**</w:t>
      </w:r>
    </w:p>
    <w:p>
      <w:pPr>
        <w:pStyle w:val="ListBullet"/>
      </w:pPr>
      <w:r>
        <w:t>**Distance from ISKCON Temple:** 6.2 km, 15 mins</w:t>
      </w:r>
    </w:p>
    <w:p>
      <w:pPr>
        <w:pStyle w:val="ListBullet"/>
      </w:pPr>
      <w:r>
        <w:t>**Details:** A 16th-century temple famous for its massive Nandi statue.</w:t>
      </w:r>
    </w:p>
    <w:p/>
    <w:p>
      <w:pPr>
        <w:pStyle w:val="ListNumber"/>
      </w:pPr>
      <w:r>
        <w:t>**Tipu Sultan’s Summer Palace**</w:t>
      </w:r>
    </w:p>
    <w:p>
      <w:pPr>
        <w:pStyle w:val="ListBullet"/>
      </w:pPr>
      <w:r>
        <w:t>**Distance from Bull Temple:** 4.8 km, 10 mins</w:t>
      </w:r>
    </w:p>
    <w:p>
      <w:pPr>
        <w:pStyle w:val="ListBullet"/>
      </w:pPr>
      <w:r>
        <w:t>**Details:** A wooden palace with Indo-Islamic architecture.</w:t>
      </w:r>
    </w:p>
    <w:p>
      <w:pPr>
        <w:pStyle w:val="ListBullet"/>
      </w:pPr>
      <w:r>
        <w:t>**Entry Fee:** ₹35</w:t>
      </w:r>
    </w:p>
    <w:p/>
    <w:p>
      <w:pPr>
        <w:pStyle w:val="Heading3"/>
      </w:pPr>
      <w:r>
        <w:t># **Transportation**</w:t>
      </w:r>
    </w:p>
    <w:p>
      <w:pPr>
        <w:pStyle w:val="ListBullet"/>
      </w:pPr>
      <w:r>
        <w:t>**Suggested:** Hire a private taxi for the day for convenience.</w:t>
      </w:r>
    </w:p>
    <w:p/>
    <w:p>
      <w:pPr>
        <w:pStyle w:val="Heading3"/>
      </w:pPr>
      <w:r>
        <w:t># **Restaurant Recommendation**</w:t>
      </w:r>
    </w:p>
    <w:p>
      <w:pPr>
        <w:pStyle w:val="ListBullet"/>
      </w:pPr>
      <w:r>
        <w:t>**Karnataka Bhavan**</w:t>
      </w:r>
    </w:p>
    <w:p>
      <w:pPr>
        <w:pStyle w:val="ListBullet"/>
      </w:pPr>
      <w:r>
        <w:t>**Cuisine:** Karnataka Specialties</w:t>
      </w:r>
    </w:p>
    <w:p>
      <w:pPr>
        <w:pStyle w:val="ListBullet"/>
      </w:pPr>
      <w:r>
        <w:t>**Price Range:** ₹150 - ₹250 per person</w:t>
      </w:r>
    </w:p>
    <w:p/>
    <w:p>
      <w:r>
        <w:t>---</w:t>
      </w:r>
    </w:p>
    <w:p/>
    <w:p>
      <w:pPr>
        <w:pStyle w:val="Heading3"/>
      </w:pPr>
      <w:r>
        <w:t>**Day 3: Nature &amp; Adventure**</w:t>
      </w:r>
    </w:p>
    <w:p/>
    <w:p>
      <w:pPr>
        <w:pStyle w:val="Heading3"/>
      </w:pPr>
      <w:r>
        <w:t># **Places to Visit**</w:t>
      </w:r>
    </w:p>
    <w:p>
      <w:pPr>
        <w:pStyle w:val="ListNumber"/>
      </w:pPr>
      <w:r>
        <w:t>**Nandi Hills**</w:t>
      </w:r>
    </w:p>
    <w:p>
      <w:pPr>
        <w:pStyle w:val="ListBullet"/>
      </w:pPr>
      <w:r>
        <w:t>**Distance from Bangalore City:** 60 km, 1.5 hours</w:t>
      </w:r>
    </w:p>
    <w:p>
      <w:pPr>
        <w:pStyle w:val="ListBullet"/>
      </w:pPr>
      <w:r>
        <w:t>**Details:** A popular weekend getaway with scenic views and trekking opportunities.</w:t>
      </w:r>
    </w:p>
    <w:p/>
    <w:p>
      <w:pPr>
        <w:pStyle w:val="ListNumber"/>
      </w:pPr>
      <w:r>
        <w:t>**Bhoganarasimha Temple**</w:t>
      </w:r>
    </w:p>
    <w:p>
      <w:pPr>
        <w:pStyle w:val="ListBullet"/>
      </w:pPr>
      <w:r>
        <w:t>**Distance from Nandi Hills:** 2.5 km, 5 mins</w:t>
      </w:r>
    </w:p>
    <w:p>
      <w:pPr>
        <w:pStyle w:val="ListBullet"/>
      </w:pPr>
      <w:r>
        <w:t>**Details:** A historic temple dedicated to Lord Narasimha.</w:t>
      </w:r>
    </w:p>
    <w:p/>
    <w:p>
      <w:pPr>
        <w:pStyle w:val="Heading3"/>
      </w:pPr>
      <w:r>
        <w:t># **Activities**</w:t>
      </w:r>
    </w:p>
    <w:p>
      <w:pPr>
        <w:pStyle w:val="ListBullet"/>
      </w:pPr>
      <w:r>
        <w:t>**Trekking at Nandi Hills:** Start early to catch the sunrise.</w:t>
      </w:r>
    </w:p>
    <w:p/>
    <w:p>
      <w:pPr>
        <w:pStyle w:val="Heading3"/>
      </w:pPr>
      <w:r>
        <w:t># **Restaurant Recommendation**</w:t>
      </w:r>
    </w:p>
    <w:p>
      <w:pPr>
        <w:pStyle w:val="ListBullet"/>
      </w:pPr>
      <w:r>
        <w:t>**Mayura Vegetarian Restaurant (near Nandi Hills)**</w:t>
      </w:r>
    </w:p>
    <w:p>
      <w:pPr>
        <w:pStyle w:val="ListBullet"/>
      </w:pPr>
      <w:r>
        <w:t>**Cuisine:** South Indian</w:t>
      </w:r>
    </w:p>
    <w:p>
      <w:pPr>
        <w:pStyle w:val="ListBullet"/>
      </w:pPr>
      <w:r>
        <w:t>**Price Range:** ₹150 - ₹250 per person</w:t>
      </w:r>
    </w:p>
    <w:p/>
    <w:p>
      <w:r>
        <w:t>---</w:t>
      </w:r>
    </w:p>
    <w:p/>
    <w:p>
      <w:pPr>
        <w:pStyle w:val="Heading3"/>
      </w:pPr>
      <w:r>
        <w:t>**Day 4: Offbeat Exploration**</w:t>
      </w:r>
    </w:p>
    <w:p/>
    <w:p>
      <w:pPr>
        <w:pStyle w:val="Heading3"/>
      </w:pPr>
      <w:r>
        <w:t># **Places to Visit**</w:t>
      </w:r>
    </w:p>
    <w:p>
      <w:pPr>
        <w:pStyle w:val="ListNumber"/>
      </w:pPr>
      <w:r>
        <w:t>**Skandagiri Hills**</w:t>
      </w:r>
    </w:p>
    <w:p>
      <w:pPr>
        <w:pStyle w:val="ListBullet"/>
      </w:pPr>
      <w:r>
        <w:t>**Distance from Bangalore City:** 60 km, 1.5 hours</w:t>
      </w:r>
    </w:p>
    <w:p>
      <w:pPr>
        <w:pStyle w:val="ListBullet"/>
      </w:pPr>
      <w:r>
        <w:t>**Details:** A less crowded alternative to Nandi Hills, perfect for trekking.</w:t>
      </w:r>
    </w:p>
    <w:p/>
    <w:p>
      <w:pPr>
        <w:pStyle w:val="ListNumber"/>
      </w:pPr>
      <w:r>
        <w:t>**Chikkaballapur**</w:t>
      </w:r>
    </w:p>
    <w:p>
      <w:pPr>
        <w:pStyle w:val="ListBullet"/>
      </w:pPr>
      <w:r>
        <w:t>**Distance from Skandagiri Hills:** 10 km, 20 mins</w:t>
      </w:r>
    </w:p>
    <w:p>
      <w:pPr>
        <w:pStyle w:val="ListBullet"/>
      </w:pPr>
      <w:r>
        <w:t>**Details:** Explore the rural charm and local markets.</w:t>
      </w:r>
    </w:p>
    <w:p/>
    <w:p>
      <w:pPr>
        <w:pStyle w:val="Heading3"/>
      </w:pPr>
      <w:r>
        <w:t># **Activities**</w:t>
      </w:r>
    </w:p>
    <w:p>
      <w:pPr>
        <w:pStyle w:val="ListBullet"/>
      </w:pPr>
      <w:r>
        <w:t>**Trekking at Skandagiri Hills:** A moderate 3-4 km climb.</w:t>
      </w:r>
    </w:p>
    <w:p/>
    <w:p>
      <w:pPr>
        <w:pStyle w:val="Heading3"/>
      </w:pPr>
      <w:r>
        <w:t># **Restaurant Recommendation**</w:t>
      </w:r>
    </w:p>
    <w:p>
      <w:pPr>
        <w:pStyle w:val="ListBullet"/>
      </w:pPr>
      <w:r>
        <w:t>**Sri Prasanna Anjaneya Swamy Temple Canteen (near Skandagiri)**</w:t>
      </w:r>
    </w:p>
    <w:p>
      <w:pPr>
        <w:pStyle w:val="ListBullet"/>
      </w:pPr>
      <w:r>
        <w:t>**Cuisine:** Simple South Indian</w:t>
      </w:r>
    </w:p>
    <w:p>
      <w:pPr>
        <w:pStyle w:val="ListBullet"/>
      </w:pPr>
      <w:r>
        <w:t>**Price Range:** ₹100 - ₹150 per person</w:t>
      </w:r>
    </w:p>
    <w:p/>
    <w:p>
      <w:r>
        <w:t>---</w:t>
      </w:r>
    </w:p>
    <w:p/>
    <w:p>
      <w:pPr>
        <w:pStyle w:val="Heading3"/>
      </w:pPr>
      <w:r>
        <w:t>**Day 5: Shopping &amp; Departure**</w:t>
      </w:r>
    </w:p>
    <w:p/>
    <w:p>
      <w:pPr>
        <w:pStyle w:val="Heading3"/>
      </w:pPr>
      <w:r>
        <w:t># **Places to Visit**</w:t>
      </w:r>
    </w:p>
    <w:p>
      <w:pPr>
        <w:pStyle w:val="ListNumber"/>
      </w:pPr>
      <w:r>
        <w:t>**Brigade Road**</w:t>
      </w:r>
    </w:p>
    <w:p>
      <w:pPr>
        <w:pStyle w:val="ListBullet"/>
      </w:pPr>
      <w:r>
        <w:t>**Details:** A popular shopping street with a mix of street shops and branded outlets.</w:t>
      </w:r>
    </w:p>
    <w:p/>
    <w:p>
      <w:pPr>
        <w:pStyle w:val="ListNumber"/>
      </w:pPr>
      <w:r>
        <w:t>**Commercial Street**</w:t>
      </w:r>
    </w:p>
    <w:p>
      <w:pPr>
        <w:pStyle w:val="ListBullet"/>
      </w:pPr>
      <w:r>
        <w:t>**Distance from Brigade Road:** 1.5 km, 5 mins</w:t>
      </w:r>
    </w:p>
    <w:p>
      <w:pPr>
        <w:pStyle w:val="ListBullet"/>
      </w:pPr>
      <w:r>
        <w:t>**Details:** Known for budget shopping, jewelry, and clothing.</w:t>
      </w:r>
    </w:p>
    <w:p/>
    <w:p>
      <w:pPr>
        <w:pStyle w:val="Heading3"/>
      </w:pPr>
      <w:r>
        <w:t># **Transportation**</w:t>
      </w:r>
    </w:p>
    <w:p>
      <w:pPr>
        <w:pStyle w:val="ListBullet"/>
      </w:pPr>
      <w:r>
        <w:t>**Suggested:** Use public transport or ride-hailing apps for short distances.</w:t>
      </w:r>
    </w:p>
    <w:p/>
    <w:p>
      <w:pPr>
        <w:pStyle w:val="Heading3"/>
      </w:pPr>
      <w:r>
        <w:t># **Restaurant Recommendation**</w:t>
      </w:r>
    </w:p>
    <w:p>
      <w:pPr>
        <w:pStyle w:val="ListBullet"/>
      </w:pPr>
      <w:r>
        <w:t>**Corner House Ice Cream**</w:t>
      </w:r>
    </w:p>
    <w:p>
      <w:pPr>
        <w:pStyle w:val="ListBullet"/>
      </w:pPr>
      <w:r>
        <w:t>**Cuisine:** Desserts</w:t>
      </w:r>
    </w:p>
    <w:p>
      <w:pPr>
        <w:pStyle w:val="ListBullet"/>
      </w:pPr>
      <w:r>
        <w:t>**Price Range:** ₹200 - ₹300 per person</w:t>
      </w:r>
    </w:p>
    <w:p/>
    <w:p>
      <w:r>
        <w:t>---</w:t>
      </w:r>
    </w:p>
    <w:p/>
    <w:p>
      <w:pPr>
        <w:pStyle w:val="Heading3"/>
      </w:pPr>
      <w:r>
        <w:t>**Cost Breakdown**</w:t>
      </w:r>
    </w:p>
    <w:p/>
    <w:p>
      <w:r>
        <w:t xml:space="preserve">| </w:t>
      </w:r>
      <w:r>
        <w:rPr>
          <w:b/>
        </w:rPr>
        <w:t>Category</w:t>
      </w:r>
      <w:r>
        <w:t xml:space="preserve">              | </w:t>
      </w:r>
      <w:r>
        <w:rPr>
          <w:b/>
        </w:rPr>
        <w:t>Cost (Approx)</w:t>
      </w:r>
      <w:r>
        <w:t xml:space="preserve"> |</w:t>
      </w:r>
    </w:p>
    <w:p>
      <w:r>
        <w:t>|---------------------------|-------------------|</w:t>
      </w:r>
    </w:p>
    <w:p>
      <w:r>
        <w:t>| Flights (Round Trip)      | ₹10,000           |</w:t>
      </w:r>
    </w:p>
    <w:p>
      <w:r>
        <w:t>| Accommodation (5 Nights)   | ₹60,000           |</w:t>
      </w:r>
    </w:p>
    <w:p>
      <w:r>
        <w:t>| Transportation             | ₹5,000            |</w:t>
      </w:r>
    </w:p>
    <w:p>
      <w:r>
        <w:t>| Food &amp; Dining             | ₹8,000            |</w:t>
      </w:r>
    </w:p>
    <w:p>
      <w:r>
        <w:t>| Entry Fees &amp; Activities   | ₹1,500            |</w:t>
      </w:r>
    </w:p>
    <w:p>
      <w:r>
        <w:t>| Miscellaneous            | ₹5,000            |</w:t>
      </w:r>
    </w:p>
    <w:p>
      <w:r>
        <w:t xml:space="preserve">| </w:t>
      </w:r>
      <w:r>
        <w:rPr>
          <w:b/>
        </w:rPr>
        <w:t>Total</w:t>
      </w:r>
      <w:r>
        <w:t xml:space="preserve">                  | </w:t>
      </w:r>
      <w:r>
        <w:rPr>
          <w:b/>
        </w:rPr>
        <w:t>₹90,500</w:t>
      </w:r>
      <w:r>
        <w:t xml:space="preserve">      |</w:t>
      </w:r>
    </w:p>
    <w:p/>
    <w:p>
      <w:r>
        <w:t>---</w:t>
      </w:r>
    </w:p>
    <w:p/>
    <w:p>
      <w:pPr>
        <w:pStyle w:val="Heading3"/>
      </w:pPr>
      <w:r>
        <w:t>**Weather Details**</w:t>
      </w:r>
    </w:p>
    <w:p>
      <w:pPr>
        <w:pStyle w:val="ListBullet"/>
      </w:pPr>
      <w:r>
        <w:t>**Current Weather:**</w:t>
      </w:r>
    </w:p>
    <w:p>
      <w:pPr>
        <w:pStyle w:val="ListBullet"/>
      </w:pPr>
      <w:r>
        <w:t>**Temperature:** 22°C (72°F)</w:t>
      </w:r>
    </w:p>
    <w:p>
      <w:pPr>
        <w:pStyle w:val="ListBullet"/>
      </w:pPr>
      <w:r>
        <w:t>**Conditions:** Partly Cloudy</w:t>
      </w:r>
    </w:p>
    <w:p>
      <w:pPr>
        <w:pStyle w:val="ListBullet"/>
      </w:pPr>
      <w:r>
        <w:t>**Forecast for Next 5 Days:**</w:t>
      </w:r>
    </w:p>
    <w:p>
      <w:pPr>
        <w:pStyle w:val="ListBullet"/>
      </w:pPr>
      <w:r>
        <w:t>**Day 1:** 22°C, Partly Cloudy</w:t>
      </w:r>
    </w:p>
    <w:p>
      <w:pPr>
        <w:pStyle w:val="ListBullet"/>
      </w:pPr>
      <w:r>
        <w:t>**Day 2:** 23°C, Sunny</w:t>
      </w:r>
    </w:p>
    <w:p>
      <w:pPr>
        <w:pStyle w:val="ListBullet"/>
      </w:pPr>
      <w:r>
        <w:t>**Day 3:** 22°C, Cloudy</w:t>
      </w:r>
    </w:p>
    <w:p>
      <w:pPr>
        <w:pStyle w:val="ListBullet"/>
      </w:pPr>
      <w:r>
        <w:t>**Day 4:** 21°C, Light Rain</w:t>
      </w:r>
    </w:p>
    <w:p>
      <w:pPr>
        <w:pStyle w:val="ListBullet"/>
      </w:pPr>
      <w:r>
        <w:t>**Day 5:** 23°C, Sunny</w:t>
      </w:r>
    </w:p>
    <w:p/>
    <w:p>
      <w:r>
        <w:t>---</w:t>
      </w:r>
    </w:p>
    <w:p/>
    <w:p>
      <w:pPr>
        <w:pStyle w:val="Heading3"/>
      </w:pPr>
      <w:r>
        <w:t>**Daily Expense Budget**</w:t>
      </w:r>
    </w:p>
    <w:p>
      <w:pPr>
        <w:pStyle w:val="ListBullet"/>
      </w:pPr>
      <w:r>
        <w:t>**Per Day Budget:** ₹18,100</w:t>
      </w:r>
    </w:p>
    <w:p/>
    <w:p>
      <w:r>
        <w:t>---</w:t>
      </w:r>
    </w:p>
    <w:p/>
    <w:p>
      <w:r>
        <w:t>This plan balances sightseeing, nature, culture, and shopping, giving you a well-rounded experience of Bangalore. Let me know if you’d like further customizations!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