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 Travel Planner Report</w:t>
      </w:r>
    </w:p>
    <w:p>
      <w:r>
        <w:t>Generated: 2025-09-05 at 05:39</w:t>
      </w:r>
    </w:p>
    <w:p>
      <w:r>
        <w:t>Created by: AI Travel Planning Assistant</w:t>
      </w:r>
    </w:p>
    <w:p>
      <w:r>
        <w:t>============================================================</w:t>
      </w:r>
    </w:p>
    <w:p>
      <w:pPr>
        <w:pStyle w:val="Heading3"/>
      </w:pPr>
      <w:r>
        <w:t>5-Day Trip Plan to Kolkata</w:t>
      </w:r>
    </w:p>
    <w:p/>
    <w:p>
      <w:pPr>
        <w:pStyle w:val="Heading3"/>
      </w:pPr>
      <w:r>
        <w:t># **Day 1: Arrival and Exploring Central Kolkata**</w:t>
      </w:r>
    </w:p>
    <w:p>
      <w:pPr>
        <w:pStyle w:val="ListBullet"/>
      </w:pPr>
      <w:r>
        <w:t>**Morning:**</w:t>
      </w:r>
    </w:p>
    <w:p>
      <w:pPr>
        <w:pStyle w:val="ListBullet"/>
      </w:pPr>
      <w:r>
        <w:t>Arrive at **Netaji Subhas Chandra Bose International Airport (CCU)**.</w:t>
      </w:r>
    </w:p>
    <w:p>
      <w:pPr>
        <w:pStyle w:val="ListBullet"/>
      </w:pPr>
      <w:r>
        <w:t>Transfer to your hotel (approximately 15-20 km, 30-40 minutes depending on traffic).</w:t>
      </w:r>
    </w:p>
    <w:p>
      <w:pPr>
        <w:pStyle w:val="ListBullet"/>
      </w:pPr>
      <w:r>
        <w:t>Check-in at **Hotel**:</w:t>
      </w:r>
    </w:p>
    <w:p>
      <w:pPr>
        <w:pStyle w:val="ListBullet"/>
      </w:pPr>
      <w:r>
        <w:t>**The Oberoi Grand Kolkata** (Luxury) - ₹12,000 per night.</w:t>
      </w:r>
    </w:p>
    <w:p>
      <w:pPr>
        <w:pStyle w:val="ListBullet"/>
      </w:pPr>
      <w:r>
        <w:t>**Hotel Middleton** (Budget) - ₹3,500 per night.</w:t>
      </w:r>
    </w:p>
    <w:p>
      <w:pPr>
        <w:pStyle w:val="ListBullet"/>
      </w:pPr>
      <w:r>
        <w:t>Breakfast at the hotel.</w:t>
      </w:r>
    </w:p>
    <w:p>
      <w:pPr>
        <w:pStyle w:val="ListBullet"/>
      </w:pPr>
      <w:r>
        <w:t>**Afternoon:**</w:t>
      </w:r>
    </w:p>
    <w:p>
      <w:pPr>
        <w:pStyle w:val="ListBullet"/>
      </w:pPr>
      <w:r>
        <w:t>Visit **Victoria Memorial** (Distance from airport: 17.5 km, ~45 minutes).</w:t>
      </w:r>
    </w:p>
    <w:p>
      <w:pPr>
        <w:pStyle w:val="ListBullet"/>
      </w:pPr>
      <w:r>
        <w:t>Explore the memorial and the surrounding gardens.</w:t>
      </w:r>
    </w:p>
    <w:p>
      <w:pPr>
        <w:pStyle w:val="ListBullet"/>
      </w:pPr>
      <w:r>
        <w:t>Lunch at **6 Ballygunge Place** (Budget: ₹500 - ₹700 per person).</w:t>
      </w:r>
    </w:p>
    <w:p>
      <w:pPr>
        <w:pStyle w:val="ListBullet"/>
      </w:pPr>
      <w:r>
        <w:t>**Evening:**</w:t>
      </w:r>
    </w:p>
    <w:p>
      <w:pPr>
        <w:pStyle w:val="ListBullet"/>
      </w:pPr>
      <w:r>
        <w:t>Stroll along **Park Street** and visit **South Park Street Cemetery** (Distance from Victoria Memorial: 4.5 km, ~15 minutes).</w:t>
      </w:r>
    </w:p>
    <w:p>
      <w:pPr>
        <w:pStyle w:val="ListBullet"/>
      </w:pPr>
      <w:r>
        <w:t>Dinner at **Peter Cat** (Budget: ₹800 - ₹1,000 per person).</w:t>
      </w:r>
    </w:p>
    <w:p>
      <w:pPr>
        <w:pStyle w:val="ListBullet"/>
      </w:pPr>
      <w:r>
        <w:t>**Night:**</w:t>
      </w:r>
    </w:p>
    <w:p>
      <w:pPr>
        <w:pStyle w:val="ListBullet"/>
      </w:pPr>
      <w:r>
        <w:t>Return to the hotel and rest.</w:t>
      </w:r>
    </w:p>
    <w:p/>
    <w:p>
      <w:pPr>
        <w:pStyle w:val="Heading3"/>
      </w:pPr>
      <w:r>
        <w:t># **Day 2: Cultural and Historical Exploration**</w:t>
      </w:r>
    </w:p>
    <w:p>
      <w:pPr>
        <w:pStyle w:val="ListBullet"/>
      </w:pPr>
      <w:r>
        <w:t>**Morning:**</w:t>
      </w:r>
    </w:p>
    <w:p>
      <w:pPr>
        <w:pStyle w:val="ListBullet"/>
      </w:pPr>
      <w:r>
        <w:t>Breakfast at the hotel.</w:t>
      </w:r>
    </w:p>
    <w:p>
      <w:pPr>
        <w:pStyle w:val="ListBullet"/>
      </w:pPr>
      <w:r>
        <w:t>Visit **Dakshineswar Temple** (Distance from hotel: 10.5 km, ~30 minutes).</w:t>
      </w:r>
    </w:p>
    <w:p>
      <w:pPr>
        <w:pStyle w:val="ListBullet"/>
      </w:pPr>
      <w:r>
        <w:t>Explore the temple complex and take a ferry ride on the Ganges (optional).</w:t>
      </w:r>
    </w:p>
    <w:p>
      <w:pPr>
        <w:pStyle w:val="ListBullet"/>
      </w:pPr>
      <w:r>
        <w:t>**Afternoon:**</w:t>
      </w:r>
    </w:p>
    <w:p>
      <w:pPr>
        <w:pStyle w:val="ListBullet"/>
      </w:pPr>
      <w:r>
        <w:t>Lunch at **Dakshineswar Temple Canteen** (Budget: ₹200 - ₹300 per person).</w:t>
      </w:r>
    </w:p>
    <w:p>
      <w:pPr>
        <w:pStyle w:val="ListBullet"/>
      </w:pPr>
      <w:r>
        <w:t>Visit **Belur Math** (Distance from Dakshineswar: 3.5 km, ~10 minutes).</w:t>
      </w:r>
    </w:p>
    <w:p>
      <w:pPr>
        <w:pStyle w:val="ListBullet"/>
      </w:pPr>
      <w:r>
        <w:t>**Evening:**</w:t>
      </w:r>
    </w:p>
    <w:p>
      <w:pPr>
        <w:pStyle w:val="ListBullet"/>
      </w:pPr>
      <w:r>
        <w:t>Return to Kolkata city and visit **Howrah Bridge** (Distance from Belur Math: 8.5 km, ~25 minutes).</w:t>
      </w:r>
    </w:p>
    <w:p>
      <w:pPr>
        <w:pStyle w:val="ListBullet"/>
      </w:pPr>
      <w:r>
        <w:t>Sunset view from **Mullick Ghat Flower Market** (adjacent to Howrah Bridge).</w:t>
      </w:r>
    </w:p>
    <w:p>
      <w:pPr>
        <w:pStyle w:val="ListBullet"/>
      </w:pPr>
      <w:r>
        <w:t>Dinner at **Suruchi Restaurant** (Budget: ₹400 - ₹600 per person).</w:t>
      </w:r>
    </w:p>
    <w:p>
      <w:pPr>
        <w:pStyle w:val="ListBullet"/>
      </w:pPr>
      <w:r>
        <w:t>**Night:**</w:t>
      </w:r>
    </w:p>
    <w:p>
      <w:pPr>
        <w:pStyle w:val="ListBullet"/>
      </w:pPr>
      <w:r>
        <w:t>Return to the hotel.</w:t>
      </w:r>
    </w:p>
    <w:p/>
    <w:p>
      <w:pPr>
        <w:pStyle w:val="Heading3"/>
      </w:pPr>
      <w:r>
        <w:t># **Day 3: Art and Science**</w:t>
      </w:r>
    </w:p>
    <w:p>
      <w:pPr>
        <w:pStyle w:val="ListBullet"/>
      </w:pPr>
      <w:r>
        <w:t>**Morning:**</w:t>
      </w:r>
    </w:p>
    <w:p>
      <w:pPr>
        <w:pStyle w:val="ListBullet"/>
      </w:pPr>
      <w:r>
        <w:t>Breakfast at the hotel.</w:t>
      </w:r>
    </w:p>
    <w:p>
      <w:pPr>
        <w:pStyle w:val="ListBullet"/>
      </w:pPr>
      <w:r>
        <w:t>Visit **Indian Museum** (Distance from hotel: 4.5 km, ~15 minutes).</w:t>
      </w:r>
    </w:p>
    <w:p>
      <w:pPr>
        <w:pStyle w:val="ListBullet"/>
      </w:pPr>
      <w:r>
        <w:t>Explore the museum's vast collection of artifacts.</w:t>
      </w:r>
    </w:p>
    <w:p>
      <w:pPr>
        <w:pStyle w:val="ListBullet"/>
      </w:pPr>
      <w:r>
        <w:t>**Afternoon:**</w:t>
      </w:r>
    </w:p>
    <w:p>
      <w:pPr>
        <w:pStyle w:val="ListBullet"/>
      </w:pPr>
      <w:r>
        <w:t>Lunch at **Zodiac** (Budget: ₹600 - ₹800 per person).</w:t>
      </w:r>
    </w:p>
    <w:p>
      <w:pPr>
        <w:pStyle w:val="ListBullet"/>
      </w:pPr>
      <w:r>
        <w:t>Visit **Birla Planetarium** (Distance from Indian Museum: 2.5 km, ~10 minutes).</w:t>
      </w:r>
    </w:p>
    <w:p>
      <w:pPr>
        <w:pStyle w:val="ListBullet"/>
      </w:pPr>
      <w:r>
        <w:t>Show timings: 11:30 AM, 1:30 PM, 3:30 PM, 5:00 PM.</w:t>
      </w:r>
    </w:p>
    <w:p>
      <w:pPr>
        <w:pStyle w:val="ListBullet"/>
      </w:pPr>
      <w:r>
        <w:t>**Evening:**</w:t>
      </w:r>
    </w:p>
    <w:p>
      <w:pPr>
        <w:pStyle w:val="ListBullet"/>
      </w:pPr>
      <w:r>
        <w:t>Walk to **Nehru Children’s Museum** (Distance from Birla Planetarium: 1.5 km, ~5 minutes).</w:t>
      </w:r>
    </w:p>
    <w:p>
      <w:pPr>
        <w:pStyle w:val="ListBullet"/>
      </w:pPr>
      <w:r>
        <w:t>Dinner at **Mocambo** (Budget: ₹700 - ₹900 per person).</w:t>
      </w:r>
    </w:p>
    <w:p>
      <w:pPr>
        <w:pStyle w:val="ListBullet"/>
      </w:pPr>
      <w:r>
        <w:t>**Night:**</w:t>
      </w:r>
    </w:p>
    <w:p>
      <w:pPr>
        <w:pStyle w:val="ListBullet"/>
      </w:pPr>
      <w:r>
        <w:t>Return to the hotel.</w:t>
      </w:r>
    </w:p>
    <w:p/>
    <w:p>
      <w:pPr>
        <w:pStyle w:val="Heading3"/>
      </w:pPr>
      <w:r>
        <w:t># **Day 4: Nature and Leisure**</w:t>
      </w:r>
    </w:p>
    <w:p>
      <w:pPr>
        <w:pStyle w:val="ListBullet"/>
      </w:pPr>
      <w:r>
        <w:t>**Morning:**</w:t>
      </w:r>
    </w:p>
    <w:p>
      <w:pPr>
        <w:pStyle w:val="ListBullet"/>
      </w:pPr>
      <w:r>
        <w:t>Breakfast at the hotel.</w:t>
      </w:r>
    </w:p>
    <w:p>
      <w:pPr>
        <w:pStyle w:val="ListBullet"/>
      </w:pPr>
      <w:r>
        <w:t>Visit **Rabindra Sarobar** (Distance from hotel: 7.5 km, ~20 minutes).</w:t>
      </w:r>
    </w:p>
    <w:p>
      <w:pPr>
        <w:pStyle w:val="ListBullet"/>
      </w:pPr>
      <w:r>
        <w:t>Boating and walking around the lake.</w:t>
      </w:r>
    </w:p>
    <w:p>
      <w:pPr>
        <w:pStyle w:val="ListBullet"/>
      </w:pPr>
      <w:r>
        <w:t>**Afternoon:**</w:t>
      </w:r>
    </w:p>
    <w:p>
      <w:pPr>
        <w:pStyle w:val="ListBullet"/>
      </w:pPr>
      <w:r>
        <w:t>Lunch at **Rendezvous** (Budget: ₹500 - ₹700 per person).</w:t>
      </w:r>
    </w:p>
    <w:p>
      <w:pPr>
        <w:pStyle w:val="ListBullet"/>
      </w:pPr>
      <w:r>
        <w:t>Visit **Eco Park** (Distance from Rabindra Sarobar: 10 km, ~25 minutes).</w:t>
      </w:r>
    </w:p>
    <w:p>
      <w:pPr>
        <w:pStyle w:val="ListBullet"/>
      </w:pPr>
      <w:r>
        <w:t>Explore the eco-friendly attractions and enjoy the natural beauty.</w:t>
      </w:r>
    </w:p>
    <w:p>
      <w:pPr>
        <w:pStyle w:val="ListBullet"/>
      </w:pPr>
      <w:r>
        <w:t>**Evening:**</w:t>
      </w:r>
    </w:p>
    <w:p>
      <w:pPr>
        <w:pStyle w:val="ListBullet"/>
      </w:pPr>
      <w:r>
        <w:t>Return to the city and visit **New Market (Esplanade)** for shopping (Distance from Eco Park: 15 km, ~35 minutes).</w:t>
      </w:r>
    </w:p>
    <w:p>
      <w:pPr>
        <w:pStyle w:val="ListBullet"/>
      </w:pPr>
      <w:r>
        <w:t>Dinner at **Haka Chow** (Budget: ₹500 - ₹700 per person).</w:t>
      </w:r>
    </w:p>
    <w:p>
      <w:pPr>
        <w:pStyle w:val="ListBullet"/>
      </w:pPr>
      <w:r>
        <w:t>**Night:**</w:t>
      </w:r>
    </w:p>
    <w:p>
      <w:pPr>
        <w:pStyle w:val="ListBullet"/>
      </w:pPr>
      <w:r>
        <w:t>Return to the hotel.</w:t>
      </w:r>
    </w:p>
    <w:p/>
    <w:p>
      <w:pPr>
        <w:pStyle w:val="Heading3"/>
      </w:pPr>
      <w:r>
        <w:t># **Day 5: Spiritual and Culinary Experience**</w:t>
      </w:r>
    </w:p>
    <w:p>
      <w:pPr>
        <w:pStyle w:val="ListBullet"/>
      </w:pPr>
      <w:r>
        <w:t>**Morning:**</w:t>
      </w:r>
    </w:p>
    <w:p>
      <w:pPr>
        <w:pStyle w:val="ListBullet"/>
      </w:pPr>
      <w:r>
        <w:t>Breakfast at the hotel.</w:t>
      </w:r>
    </w:p>
    <w:p>
      <w:pPr>
        <w:pStyle w:val="ListBullet"/>
      </w:pPr>
      <w:r>
        <w:t>Visit **Jain Temple (Parasnath Temple)** (Distance from hotel: 6.5 km, ~20 minutes).</w:t>
      </w:r>
    </w:p>
    <w:p>
      <w:pPr>
        <w:pStyle w:val="ListBullet"/>
      </w:pPr>
      <w:r>
        <w:t>Explore the intricate architecture and peaceful ambiance.</w:t>
      </w:r>
    </w:p>
    <w:p>
      <w:pPr>
        <w:pStyle w:val="ListBullet"/>
      </w:pPr>
      <w:r>
        <w:t>**Afternoon:**</w:t>
      </w:r>
    </w:p>
    <w:p>
      <w:pPr>
        <w:pStyle w:val="ListBullet"/>
      </w:pPr>
      <w:r>
        <w:t>Lunch at **Govinda’s** (Budget: ₹400 - ₹600 per person).</w:t>
      </w:r>
    </w:p>
    <w:p>
      <w:pPr>
        <w:pStyle w:val="ListBullet"/>
      </w:pPr>
      <w:r>
        <w:t>Visit **Mother Teresa’s House (Mother’s Wax Museum)** (Distance from Jain Temple: 5 km, ~15 minutes).</w:t>
      </w:r>
    </w:p>
    <w:p>
      <w:pPr>
        <w:pStyle w:val="ListBullet"/>
      </w:pPr>
      <w:r>
        <w:t>**Evening:**</w:t>
      </w:r>
    </w:p>
    <w:p>
      <w:pPr>
        <w:pStyle w:val="ListBullet"/>
      </w:pPr>
      <w:r>
        <w:t>Visit **College Street** for a cultural experience and book shopping (Distance from Mother’s Wax Museum: 4 km, ~15 minutes).</w:t>
      </w:r>
    </w:p>
    <w:p>
      <w:pPr>
        <w:pStyle w:val="ListBullet"/>
      </w:pPr>
      <w:r>
        <w:t>Dinner at **Cafe Bhuna** (Budget: ₹500 - ₹700 per person).</w:t>
      </w:r>
    </w:p>
    <w:p>
      <w:pPr>
        <w:pStyle w:val="ListBullet"/>
      </w:pPr>
      <w:r>
        <w:t>**Night:**</w:t>
      </w:r>
    </w:p>
    <w:p>
      <w:pPr>
        <w:pStyle w:val="ListBullet"/>
      </w:pPr>
      <w:r>
        <w:t>Return to the hotel and prepare for departure.</w:t>
      </w:r>
    </w:p>
    <w:p/>
    <w:p>
      <w:pPr>
        <w:pStyle w:val="Heading3"/>
      </w:pPr>
      <w:r>
        <w:t>**Off-Beat Itinerary: Exploring Hidden Gems**</w:t>
      </w:r>
    </w:p>
    <w:p>
      <w:pPr>
        <w:pStyle w:val="Heading3"/>
      </w:pPr>
      <w:r>
        <w:t># **Day 1: Arrival and Local Exploration**</w:t>
      </w:r>
    </w:p>
    <w:p>
      <w:pPr>
        <w:pStyle w:val="ListBullet"/>
      </w:pPr>
      <w:r>
        <w:t>**Morning:**</w:t>
      </w:r>
    </w:p>
    <w:p>
      <w:pPr>
        <w:pStyle w:val="ListBullet"/>
      </w:pPr>
      <w:r>
        <w:t>Arrive at **Netaji Subhas Chandra Bose International Airport (CCU)**.</w:t>
      </w:r>
    </w:p>
    <w:p>
      <w:pPr>
        <w:pStyle w:val="ListBullet"/>
      </w:pPr>
      <w:r>
        <w:t>Transfer to your hotel.</w:t>
      </w:r>
    </w:p>
    <w:p>
      <w:pPr>
        <w:pStyle w:val="ListBullet"/>
      </w:pPr>
      <w:r>
        <w:t>Check-in at **Hotel**:</w:t>
      </w:r>
    </w:p>
    <w:p>
      <w:pPr>
        <w:pStyle w:val="ListBullet"/>
      </w:pPr>
      <w:r>
        <w:t>**The Lalit Great Eastern Kolkata** (Luxury) - ₹10,000 per night.</w:t>
      </w:r>
    </w:p>
    <w:p>
      <w:pPr>
        <w:pStyle w:val="ListBullet"/>
      </w:pPr>
      <w:r>
        <w:t>**Treebo Trend Hotel** (Budget) - ₹2,500 per night.</w:t>
      </w:r>
    </w:p>
    <w:p>
      <w:pPr>
        <w:pStyle w:val="ListBullet"/>
      </w:pPr>
      <w:r>
        <w:t>Breakfast at the hotel.</w:t>
      </w:r>
    </w:p>
    <w:p>
      <w:pPr>
        <w:pStyle w:val="ListBullet"/>
      </w:pPr>
      <w:r>
        <w:t>**Afternoon:**</w:t>
      </w:r>
    </w:p>
    <w:p>
      <w:pPr>
        <w:pStyle w:val="ListBullet"/>
      </w:pPr>
      <w:r>
        <w:t>Visit **Rabindra Sadan** (Distance from airport: 16 km, ~40 minutes).</w:t>
      </w:r>
    </w:p>
    <w:p>
      <w:pPr>
        <w:pStyle w:val="ListBullet"/>
      </w:pPr>
      <w:r>
        <w:t>Explore the cultural complex and museum.</w:t>
      </w:r>
    </w:p>
    <w:p>
      <w:pPr>
        <w:pStyle w:val="ListBullet"/>
      </w:pPr>
      <w:r>
        <w:t>Lunch at **Siddiquir’s** (Budget: ₹400 - ₹600 per person).</w:t>
      </w:r>
    </w:p>
    <w:p>
      <w:pPr>
        <w:pStyle w:val="ListBullet"/>
      </w:pPr>
      <w:r>
        <w:t>**Evening:**</w:t>
      </w:r>
    </w:p>
    <w:p>
      <w:pPr>
        <w:pStyle w:val="ListBullet"/>
      </w:pPr>
      <w:r>
        <w:t>Walk around **Maidan** and visit **Fort William** (Distance from Rabindra Sadan: 4.5 km, ~15 minutes).</w:t>
      </w:r>
    </w:p>
    <w:p>
      <w:pPr>
        <w:pStyle w:val="ListBullet"/>
      </w:pPr>
      <w:r>
        <w:t>Dinner at **Kasturi Restaurant** (Budget: ₹600 - ₹800 per person).</w:t>
      </w:r>
    </w:p>
    <w:p>
      <w:pPr>
        <w:pStyle w:val="ListBullet"/>
      </w:pPr>
      <w:r>
        <w:t>**Night:**</w:t>
      </w:r>
    </w:p>
    <w:p>
      <w:pPr>
        <w:pStyle w:val="ListBullet"/>
      </w:pPr>
      <w:r>
        <w:t>Return to the hotel.</w:t>
      </w:r>
    </w:p>
    <w:p/>
    <w:p>
      <w:pPr>
        <w:pStyle w:val="Heading3"/>
      </w:pPr>
      <w:r>
        <w:t># **Day 2: Historical and Artistic Exploration**</w:t>
      </w:r>
    </w:p>
    <w:p>
      <w:pPr>
        <w:pStyle w:val="ListBullet"/>
      </w:pPr>
      <w:r>
        <w:t>**Morning:**</w:t>
      </w:r>
    </w:p>
    <w:p>
      <w:pPr>
        <w:pStyle w:val="ListBullet"/>
      </w:pPr>
      <w:r>
        <w:t>Breakfast at the hotel.</w:t>
      </w:r>
    </w:p>
    <w:p>
      <w:pPr>
        <w:pStyle w:val="ListBullet"/>
      </w:pPr>
      <w:r>
        <w:t>Visit **St. Paul’s Cathedral** (Distance from hotel: 4.5 km, ~15 minutes).</w:t>
      </w:r>
    </w:p>
    <w:p>
      <w:pPr>
        <w:pStyle w:val="ListBullet"/>
      </w:pPr>
      <w:r>
        <w:t>Explore the stunning Gothic architecture.</w:t>
      </w:r>
    </w:p>
    <w:p>
      <w:pPr>
        <w:pStyle w:val="ListBullet"/>
      </w:pPr>
      <w:r>
        <w:t>**Afternoon:**</w:t>
      </w:r>
    </w:p>
    <w:p>
      <w:pPr>
        <w:pStyle w:val="ListBullet"/>
      </w:pPr>
      <w:r>
        <w:t>Lunch at **The Coffee Shop** (Budget: ₹500 - ₹700 per person).</w:t>
      </w:r>
    </w:p>
    <w:p>
      <w:pPr>
        <w:pStyle w:val="ListBullet"/>
      </w:pPr>
      <w:r>
        <w:t>Visit **Asutosh Museum of Indian Art** (Distance from St. Paul’s Cathedral: 2.5 km, ~10 minutes).</w:t>
      </w:r>
    </w:p>
    <w:p>
      <w:pPr>
        <w:pStyle w:val="ListBullet"/>
      </w:pPr>
      <w:r>
        <w:t>Explore the collection of Indian art and artifacts.</w:t>
      </w:r>
    </w:p>
    <w:p>
      <w:pPr>
        <w:pStyle w:val="ListBullet"/>
      </w:pPr>
      <w:r>
        <w:t>**Evening:**</w:t>
      </w:r>
    </w:p>
    <w:p>
      <w:pPr>
        <w:pStyle w:val="ListBullet"/>
      </w:pPr>
      <w:r>
        <w:t>Walk to **Camac Street** for shopping and snacks (Distance from Asutosh Museum: 1.5 km, ~5 minutes).</w:t>
      </w:r>
    </w:p>
    <w:p>
      <w:pPr>
        <w:pStyle w:val="ListBullet"/>
      </w:pPr>
      <w:r>
        <w:t>Dinner at **Barf Soda** (Budget: ₹700 - ₹900 per person).</w:t>
      </w:r>
    </w:p>
    <w:p>
      <w:pPr>
        <w:pStyle w:val="ListBullet"/>
      </w:pPr>
      <w:r>
        <w:t>**Night:**</w:t>
      </w:r>
    </w:p>
    <w:p>
      <w:pPr>
        <w:pStyle w:val="ListBullet"/>
      </w:pPr>
      <w:r>
        <w:t>Return to the hotel.</w:t>
      </w:r>
    </w:p>
    <w:p/>
    <w:p>
      <w:pPr>
        <w:pStyle w:val="Heading3"/>
      </w:pPr>
      <w:r>
        <w:t># **Day 3: Nature and Spirituality**</w:t>
      </w:r>
    </w:p>
    <w:p>
      <w:pPr>
        <w:pStyle w:val="ListBullet"/>
      </w:pPr>
      <w:r>
        <w:t>**Morning:**</w:t>
      </w:r>
    </w:p>
    <w:p>
      <w:pPr>
        <w:pStyle w:val="ListBullet"/>
      </w:pPr>
      <w:r>
        <w:t>Breakfast at the hotel.</w:t>
      </w:r>
    </w:p>
    <w:p>
      <w:pPr>
        <w:pStyle w:val="ListBullet"/>
      </w:pPr>
      <w:r>
        <w:t>Visit **Birla Industrial &amp; Technological Museum** (Distance from hotel: 6.5 km, ~20 minutes).</w:t>
      </w:r>
    </w:p>
    <w:p>
      <w:pPr>
        <w:pStyle w:val="ListBullet"/>
      </w:pPr>
      <w:r>
        <w:t>Explore the exhibits on science and technology.</w:t>
      </w:r>
    </w:p>
    <w:p>
      <w:pPr>
        <w:pStyle w:val="ListBullet"/>
      </w:pPr>
      <w:r>
        <w:t>**Afternoon:**</w:t>
      </w:r>
    </w:p>
    <w:p>
      <w:pPr>
        <w:pStyle w:val="ListBullet"/>
      </w:pPr>
      <w:r>
        <w:t>Lunch at **Dominos Pizza** (Budget: ₹400 - ₹600 per person).</w:t>
      </w:r>
    </w:p>
    <w:p>
      <w:pPr>
        <w:pStyle w:val="ListBullet"/>
      </w:pPr>
      <w:r>
        <w:t>Visit **Alipore Zoo** (Distance from Birla Museum: 3.5 km, ~10 minutes).</w:t>
      </w:r>
    </w:p>
    <w:p>
      <w:pPr>
        <w:pStyle w:val="ListBullet"/>
      </w:pPr>
      <w:r>
        <w:t>Explore the zoo and its wildlife.</w:t>
      </w:r>
    </w:p>
    <w:p>
      <w:pPr>
        <w:pStyle w:val="ListBullet"/>
      </w:pPr>
      <w:r>
        <w:t>**Evening:**</w:t>
      </w:r>
    </w:p>
    <w:p>
      <w:pPr>
        <w:pStyle w:val="ListBullet"/>
      </w:pPr>
      <w:r>
        <w:t>Visit **Chiriakhana** (Distance from Alipore Zoo: 2.5 km, ~10 minutes).</w:t>
      </w:r>
    </w:p>
    <w:p>
      <w:pPr>
        <w:pStyle w:val="ListBullet"/>
      </w:pPr>
      <w:r>
        <w:t>Dinner at **Baan Thai** (Budget: ₹800 - ₹1,000 per person).</w:t>
      </w:r>
    </w:p>
    <w:p>
      <w:pPr>
        <w:pStyle w:val="ListBullet"/>
      </w:pPr>
      <w:r>
        <w:t>**Night:**</w:t>
      </w:r>
    </w:p>
    <w:p>
      <w:pPr>
        <w:pStyle w:val="ListBullet"/>
      </w:pPr>
      <w:r>
        <w:t>Return to the hotel.</w:t>
      </w:r>
    </w:p>
    <w:p/>
    <w:p>
      <w:pPr>
        <w:pStyle w:val="Heading3"/>
      </w:pPr>
      <w:r>
        <w:t># **Day 4: Cultural Immersion**</w:t>
      </w:r>
    </w:p>
    <w:p>
      <w:pPr>
        <w:pStyle w:val="ListBullet"/>
      </w:pPr>
      <w:r>
        <w:t>**Morning:**</w:t>
      </w:r>
    </w:p>
    <w:p>
      <w:pPr>
        <w:pStyle w:val="ListBullet"/>
      </w:pPr>
      <w:r>
        <w:t>Breakfast at the hotel.</w:t>
      </w:r>
    </w:p>
    <w:p>
      <w:pPr>
        <w:pStyle w:val="ListBullet"/>
      </w:pPr>
      <w:r>
        <w:t>Visit **Nirmala Library and Museum** (Distance from hotel: 5.5 km, ~15 minutes).</w:t>
      </w:r>
    </w:p>
    <w:p>
      <w:pPr>
        <w:pStyle w:val="ListBullet"/>
      </w:pPr>
      <w:r>
        <w:t>Explore the rare books and manuscripts.</w:t>
      </w:r>
    </w:p>
    <w:p>
      <w:pPr>
        <w:pStyle w:val="ListBullet"/>
      </w:pPr>
      <w:r>
        <w:t>**Afternoon:**</w:t>
      </w:r>
    </w:p>
    <w:p>
      <w:pPr>
        <w:pStyle w:val="ListBullet"/>
      </w:pPr>
      <w:r>
        <w:t>Lunch at **Raj’s Spanish Cafe** (Budget: ₹600 - ₹800 per person).</w:t>
      </w:r>
    </w:p>
    <w:p>
      <w:pPr>
        <w:pStyle w:val="ListBullet"/>
      </w:pPr>
      <w:r>
        <w:t>Visit **Academy of Fine Arts** (Distance from Nirmala Library: 1.5 km, ~5 minutes).</w:t>
      </w:r>
    </w:p>
    <w:p>
      <w:pPr>
        <w:pStyle w:val="ListBullet"/>
      </w:pPr>
      <w:r>
        <w:t>Explore the art galleries and exhibitions.</w:t>
      </w:r>
    </w:p>
    <w:p>
      <w:pPr>
        <w:pStyle w:val="ListBullet"/>
      </w:pPr>
      <w:r>
        <w:t>**Evening:**</w:t>
      </w:r>
    </w:p>
    <w:p>
      <w:pPr>
        <w:pStyle w:val="ListBullet"/>
      </w:pPr>
      <w:r>
        <w:t>Walk to **Hogg Market** for local shopping (Distance from Academy of Fine Arts: 2.5 km, ~10 minutes).</w:t>
      </w:r>
    </w:p>
    <w:p>
      <w:pPr>
        <w:pStyle w:val="ListBullet"/>
      </w:pPr>
      <w:r>
        <w:t>Dinner at **Peter’s Kitchen** (Budget: ₹500 - ₹700 per person).</w:t>
      </w:r>
    </w:p>
    <w:p>
      <w:pPr>
        <w:pStyle w:val="ListBullet"/>
      </w:pPr>
      <w:r>
        <w:t>**Night:**</w:t>
      </w:r>
    </w:p>
    <w:p>
      <w:pPr>
        <w:pStyle w:val="ListBullet"/>
      </w:pPr>
      <w:r>
        <w:t>Return to the hotel.</w:t>
      </w:r>
    </w:p>
    <w:p/>
    <w:p>
      <w:pPr>
        <w:pStyle w:val="Heading3"/>
      </w:pPr>
      <w:r>
        <w:t># **Day 5: Departure**</w:t>
      </w:r>
    </w:p>
    <w:p>
      <w:pPr>
        <w:pStyle w:val="ListBullet"/>
      </w:pPr>
      <w:r>
        <w:t>**Morning:**</w:t>
      </w:r>
    </w:p>
    <w:p>
      <w:pPr>
        <w:pStyle w:val="ListBullet"/>
      </w:pPr>
      <w:r>
        <w:t>Breakfast at the hotel.</w:t>
      </w:r>
    </w:p>
    <w:p>
      <w:pPr>
        <w:pStyle w:val="ListBullet"/>
      </w:pPr>
      <w:r>
        <w:t>Visit **Kolkata Panorama** at **Nazrul Tirtha** (Distance from hotel: 10 km, ~25 minutes).</w:t>
      </w:r>
    </w:p>
    <w:p>
      <w:pPr>
        <w:pStyle w:val="ListBullet"/>
      </w:pPr>
      <w:r>
        <w:t>Explore the cultural and historical exhibits.</w:t>
      </w:r>
    </w:p>
    <w:p>
      <w:pPr>
        <w:pStyle w:val="ListBullet"/>
      </w:pPr>
      <w:r>
        <w:t>**Afternoon:**</w:t>
      </w:r>
    </w:p>
    <w:p>
      <w:pPr>
        <w:pStyle w:val="ListBullet"/>
      </w:pPr>
      <w:r>
        <w:t>Lunch at **Sufra** (Budget: ₹500 - ₹700 per person).</w:t>
      </w:r>
    </w:p>
    <w:p>
      <w:pPr>
        <w:pStyle w:val="ListBullet"/>
      </w:pPr>
      <w:r>
        <w:t>Transfer to the airport (Distance: 15-20 km, ~30-40 minutes depending on traffic).</w:t>
      </w:r>
    </w:p>
    <w:p>
      <w:pPr>
        <w:pStyle w:val="ListBullet"/>
      </w:pPr>
      <w:r>
        <w:t>Departure from Kolkata.</w:t>
      </w:r>
    </w:p>
    <w:p/>
    <w:p>
      <w:pPr>
        <w:pStyle w:val="Heading3"/>
      </w:pPr>
      <w:r>
        <w:t>**Hotel Recommendations**</w:t>
      </w:r>
    </w:p>
    <w:p>
      <w:pPr>
        <w:pStyle w:val="ListBullet"/>
      </w:pPr>
      <w:r>
        <w:t>**Luxury:**</w:t>
      </w:r>
    </w:p>
    <w:p>
      <w:pPr>
        <w:pStyle w:val="ListBullet"/>
      </w:pPr>
      <w:r>
        <w:t>**The Oberoi Grand Kolkata** - ₹12,000 per night.</w:t>
      </w:r>
    </w:p>
    <w:p>
      <w:pPr>
        <w:pStyle w:val="ListBullet"/>
      </w:pPr>
      <w:r>
        <w:t>**The Lalit Great Eastern Kolkata** - ₹10,000 per night.</w:t>
      </w:r>
    </w:p>
    <w:p>
      <w:pPr>
        <w:pStyle w:val="ListBullet"/>
      </w:pPr>
      <w:r>
        <w:t>**Mid-Range:**</w:t>
      </w:r>
    </w:p>
    <w:p>
      <w:pPr>
        <w:pStyle w:val="ListBullet"/>
      </w:pPr>
      <w:r>
        <w:t>**Hotel Middleton** - ₹3,500 per night.</w:t>
      </w:r>
    </w:p>
    <w:p>
      <w:pPr>
        <w:pStyle w:val="ListBullet"/>
      </w:pPr>
      <w:r>
        <w:t>**Treebo Trend Hotel** - ₹2,500 per night.</w:t>
      </w:r>
    </w:p>
    <w:p/>
    <w:p>
      <w:pPr>
        <w:pStyle w:val="Heading3"/>
      </w:pPr>
      <w:r>
        <w:t>**Restaurant Recommendations**</w:t>
      </w:r>
    </w:p>
    <w:p>
      <w:pPr>
        <w:pStyle w:val="ListBullet"/>
      </w:pPr>
      <w:r>
        <w:t>**Luxury Dining:**</w:t>
      </w:r>
    </w:p>
    <w:p>
      <w:pPr>
        <w:pStyle w:val="ListBullet"/>
      </w:pPr>
      <w:r>
        <w:t>**6 Ballygunge Place** - ₹500 - ₹700 per person.</w:t>
      </w:r>
    </w:p>
    <w:p>
      <w:pPr>
        <w:pStyle w:val="ListBullet"/>
      </w:pPr>
      <w:r>
        <w:t>**Suruchi Restaurant** - ₹400 - ₹600 per person.</w:t>
      </w:r>
    </w:p>
    <w:p>
      <w:pPr>
        <w:pStyle w:val="ListBullet"/>
      </w:pPr>
      <w:r>
        <w:t>**Mid-Range:**</w:t>
      </w:r>
    </w:p>
    <w:p>
      <w:pPr>
        <w:pStyle w:val="ListBullet"/>
      </w:pPr>
      <w:r>
        <w:t>**Mocambo** - ₹700 - ₹900 per person.</w:t>
      </w:r>
    </w:p>
    <w:p>
      <w:pPr>
        <w:pStyle w:val="ListBullet"/>
      </w:pPr>
      <w:r>
        <w:t>**Peter Cat** - ₹800 - ₹1,000 per person.</w:t>
      </w:r>
    </w:p>
    <w:p>
      <w:pPr>
        <w:pStyle w:val="ListBullet"/>
      </w:pPr>
      <w:r>
        <w:t>**Budget-Friendly:**</w:t>
      </w:r>
    </w:p>
    <w:p>
      <w:pPr>
        <w:pStyle w:val="ListBullet"/>
      </w:pPr>
      <w:r>
        <w:t>**Dakshineswar Temple Canteen** - ₹200 - ₹300 per person.</w:t>
      </w:r>
    </w:p>
    <w:p>
      <w:pPr>
        <w:pStyle w:val="ListBullet"/>
      </w:pPr>
      <w:r>
        <w:t>**Siddiquir’s** - ₹400 - ₹600 per person.</w:t>
      </w:r>
    </w:p>
    <w:p/>
    <w:p>
      <w:pPr>
        <w:pStyle w:val="Heading3"/>
      </w:pPr>
      <w:r>
        <w:t>**Activities and Transportation**</w:t>
      </w:r>
    </w:p>
    <w:p>
      <w:pPr>
        <w:pStyle w:val="ListBullet"/>
      </w:pPr>
      <w:r>
        <w:t>**Transportation:**</w:t>
      </w:r>
    </w:p>
    <w:p>
      <w:pPr>
        <w:pStyle w:val="ListBullet"/>
      </w:pPr>
      <w:r>
        <w:t>**Taxis (Yellow Cabs):** Available at the airport and throughout the city. Fare: ₹25 for the first km, ₹12 for each additional km.</w:t>
      </w:r>
    </w:p>
    <w:p>
      <w:pPr>
        <w:pStyle w:val="ListBullet"/>
      </w:pPr>
      <w:r>
        <w:t>**Metro:** Efficient and cost-effective. Fare: ₹5 - ₹25 depending on the distance.</w:t>
      </w:r>
    </w:p>
    <w:p>
      <w:pPr>
        <w:pStyle w:val="ListBullet"/>
      </w:pPr>
      <w:r>
        <w:t>**Auto-Rickshaws:** Affordable for short distances. Fare: ₹20 for the first km, ₹6 for each additional km.</w:t>
      </w:r>
    </w:p>
    <w:p>
      <w:pPr>
        <w:pStyle w:val="ListBullet"/>
      </w:pPr>
      <w:r>
        <w:t>**App-Based Services (Uber/Ola):** Widely available. Fare: ₹50 - ₹150 for 5 km.</w:t>
      </w:r>
    </w:p>
    <w:p>
      <w:pPr>
        <w:pStyle w:val="ListBullet"/>
      </w:pPr>
      <w:r>
        <w:t>**Activities:**</w:t>
      </w:r>
    </w:p>
    <w:p>
      <w:pPr>
        <w:pStyle w:val="ListBullet"/>
      </w:pPr>
      <w:r>
        <w:t>**Boating at Rabindra Sarobar:** ₹50 - ₹100 per person.</w:t>
      </w:r>
    </w:p>
    <w:p>
      <w:pPr>
        <w:pStyle w:val="ListBullet"/>
      </w:pPr>
      <w:r>
        <w:t>**Ferry Ride on the Ganges:** ₹50 - ₹100 per person.</w:t>
      </w:r>
    </w:p>
    <w:p>
      <w:pPr>
        <w:pStyle w:val="ListBullet"/>
      </w:pPr>
      <w:r>
        <w:t>**Guided Tours:** Available for attractions like Victoria Memorial and Dakshineswar Temple. Cost: ₹100 - ₹200 per person.</w:t>
      </w:r>
    </w:p>
    <w:p/>
    <w:p>
      <w:pPr>
        <w:pStyle w:val="Heading3"/>
      </w:pPr>
      <w:r>
        <w:t>**Distance Calculations**</w:t>
      </w:r>
    </w:p>
    <w:p>
      <w:pPr>
        <w:pStyle w:val="ListBullet"/>
      </w:pPr>
      <w:r>
        <w:t>**From Airport to Attractions:**</w:t>
      </w:r>
    </w:p>
    <w:p>
      <w:pPr>
        <w:pStyle w:val="ListBullet"/>
      </w:pPr>
      <w:r>
        <w:t>**Victoria Memorial:** 17.5 km, ~45 minutes.</w:t>
      </w:r>
    </w:p>
    <w:p>
      <w:pPr>
        <w:pStyle w:val="ListBullet"/>
      </w:pPr>
      <w:r>
        <w:t>**Dakshineswar Temple:** 15.5 km, ~35 minutes.</w:t>
      </w:r>
    </w:p>
    <w:p>
      <w:pPr>
        <w:pStyle w:val="ListBullet"/>
      </w:pPr>
      <w:r>
        <w:t>**Howrah Bridge:** 18 km, ~45 minutes.</w:t>
      </w:r>
    </w:p>
    <w:p>
      <w:pPr>
        <w:pStyle w:val="ListBullet"/>
      </w:pPr>
      <w:r>
        <w:t>**Eco Park:** 12 km, ~25 minutes.</w:t>
      </w:r>
    </w:p>
    <w:p>
      <w:pPr>
        <w:pStyle w:val="ListBullet"/>
      </w:pPr>
      <w:r>
        <w:t>**Rabindra Sarobar:** 10 km, ~20 minutes.</w:t>
      </w:r>
    </w:p>
    <w:p/>
    <w:p>
      <w:pPr>
        <w:pStyle w:val="Heading3"/>
      </w:pPr>
      <w:r>
        <w:t>**Cost Breakdown**</w:t>
      </w:r>
    </w:p>
    <w:p>
      <w:pPr>
        <w:pStyle w:val="ListBullet"/>
      </w:pPr>
      <w:r>
        <w:t>**Hotel Cost (5 Days):**</w:t>
      </w:r>
    </w:p>
    <w:p>
      <w:pPr>
        <w:pStyle w:val="ListBullet"/>
      </w:pPr>
      <w:r>
        <w:t>Luxury: ₹60,000 (₹12,000 per night).</w:t>
      </w:r>
    </w:p>
    <w:p>
      <w:pPr>
        <w:pStyle w:val="ListBullet"/>
      </w:pPr>
      <w:r>
        <w:t>Mid-Range: ₹17,500 (₹3,500 per night).</w:t>
      </w:r>
    </w:p>
    <w:p>
      <w:pPr>
        <w:pStyle w:val="ListBullet"/>
      </w:pPr>
      <w:r>
        <w:t>Budget: ₹12,500 (₹2,500 per night).</w:t>
      </w:r>
    </w:p>
    <w:p>
      <w:pPr>
        <w:pStyle w:val="ListBullet"/>
      </w:pPr>
      <w:r>
        <w:t>**Food and Dining:**</w:t>
      </w:r>
    </w:p>
    <w:p>
      <w:pPr>
        <w:pStyle w:val="ListBullet"/>
      </w:pPr>
      <w:r>
        <w:t>Luxury: ₹5,000 - ₹7,000 per person.</w:t>
      </w:r>
    </w:p>
    <w:p>
      <w:pPr>
        <w:pStyle w:val="ListBullet"/>
      </w:pPr>
      <w:r>
        <w:t>Mid-Range: ₹3,500 - ₹5,000 per person.</w:t>
      </w:r>
    </w:p>
    <w:p>
      <w:pPr>
        <w:pStyle w:val="ListBullet"/>
      </w:pPr>
      <w:r>
        <w:t>Budget: ₹2,500 - ₹3,500 per person.</w:t>
      </w:r>
    </w:p>
    <w:p>
      <w:pPr>
        <w:pStyle w:val="ListBullet"/>
      </w:pPr>
      <w:r>
        <w:t>**Transportation:**</w:t>
      </w:r>
    </w:p>
    <w:p>
      <w:pPr>
        <w:pStyle w:val="ListBullet"/>
      </w:pPr>
      <w:r>
        <w:t>Taxis: ₹2,000 - ₹3,000 for the entire trip.</w:t>
      </w:r>
    </w:p>
    <w:p>
      <w:pPr>
        <w:pStyle w:val="ListBullet"/>
      </w:pPr>
      <w:r>
        <w:t>Metro: ₹500 - ₹700 for the entire trip.</w:t>
      </w:r>
    </w:p>
    <w:p>
      <w:pPr>
        <w:pStyle w:val="ListBullet"/>
      </w:pPr>
      <w:r>
        <w:t>Auto-Rickshaws: ₹1,000 - ₹1,500 for the entire trip.</w:t>
      </w:r>
    </w:p>
    <w:p>
      <w:pPr>
        <w:pStyle w:val="ListBullet"/>
      </w:pPr>
      <w:r>
        <w:t>**Attractions and Activities:**</w:t>
      </w:r>
    </w:p>
    <w:p>
      <w:pPr>
        <w:pStyle w:val="ListBullet"/>
      </w:pPr>
      <w:r>
        <w:t>Luxury: ₹1,500 - ₹2,500 per person.</w:t>
      </w:r>
    </w:p>
    <w:p>
      <w:pPr>
        <w:pStyle w:val="ListBullet"/>
      </w:pPr>
      <w:r>
        <w:t>Mid-Range: ₹1,000 - ₹1,500 per person.</w:t>
      </w:r>
    </w:p>
    <w:p>
      <w:pPr>
        <w:pStyle w:val="ListBullet"/>
      </w:pPr>
      <w:r>
        <w:t>Budget: ₹800 - ₹1,200 per person.</w:t>
      </w:r>
    </w:p>
    <w:p/>
    <w:p>
      <w:pPr>
        <w:pStyle w:val="Heading3"/>
      </w:pPr>
      <w:r>
        <w:t>**Total Expense**</w:t>
      </w:r>
    </w:p>
    <w:p>
      <w:pPr>
        <w:pStyle w:val="ListBullet"/>
      </w:pPr>
      <w:r>
        <w:t>**Luxury Plan:** ₹75,500 - ₹85,500 per person.</w:t>
      </w:r>
    </w:p>
    <w:p>
      <w:pPr>
        <w:pStyle w:val="ListBullet"/>
      </w:pPr>
      <w:r>
        <w:t>**Mid-Range Plan:** ₹45,000 - ₹55,000 per person.</w:t>
      </w:r>
    </w:p>
    <w:p>
      <w:pPr>
        <w:pStyle w:val="ListBullet"/>
      </w:pPr>
      <w:r>
        <w:t>**Budget Plan:** ₹35,000 - ₹45,000 per person.</w:t>
      </w:r>
    </w:p>
    <w:p/>
    <w:p>
      <w:pPr>
        <w:pStyle w:val="Heading3"/>
      </w:pPr>
      <w:r>
        <w:t>**Daily Expense Budget**</w:t>
      </w:r>
    </w:p>
    <w:p>
      <w:pPr>
        <w:pStyle w:val="ListBullet"/>
      </w:pPr>
      <w:r>
        <w:t>**Luxury Plan:** ₹15,100 - ₹17,100 per day.</w:t>
      </w:r>
    </w:p>
    <w:p>
      <w:pPr>
        <w:pStyle w:val="ListBullet"/>
      </w:pPr>
      <w:r>
        <w:t>**Mid-Range Plan:** ₹9,000 - ₹11,000 per day.</w:t>
      </w:r>
    </w:p>
    <w:p>
      <w:pPr>
        <w:pStyle w:val="ListBullet"/>
      </w:pPr>
      <w:r>
        <w:t>**Budget Plan:** ₹7,000 - ₹9,000 per day.</w:t>
      </w:r>
    </w:p>
    <w:p/>
    <w:p>
      <w:pPr>
        <w:pStyle w:val="Heading3"/>
      </w:pPr>
      <w:r>
        <w:t>**Weather Information**</w:t>
      </w:r>
    </w:p>
    <w:p>
      <w:pPr>
        <w:pStyle w:val="ListBullet"/>
      </w:pPr>
      <w:r>
        <w:t>**Current Weather:**</w:t>
      </w:r>
    </w:p>
    <w:p>
      <w:pPr>
        <w:pStyle w:val="ListBullet"/>
      </w:pPr>
      <w:r>
        <w:t>Summer: Hot and humid, with temperatures ranging from 25°C to 35°C.</w:t>
      </w:r>
    </w:p>
    <w:p>
      <w:pPr>
        <w:pStyle w:val="ListBullet"/>
      </w:pPr>
      <w:r>
        <w:t>Monsoon: Frequent rains, with temperatures ranging from 25°C to 30°C.</w:t>
      </w:r>
    </w:p>
    <w:p>
      <w:pPr>
        <w:pStyle w:val="ListBullet"/>
      </w:pPr>
      <w:r>
        <w:t>Winter: Pleasant, with temperatures ranging from 10°C to 20°C.</w:t>
      </w:r>
    </w:p>
    <w:p>
      <w:pPr>
        <w:pStyle w:val="ListBullet"/>
      </w:pPr>
      <w:r>
        <w:t>**Weather Forecast:**</w:t>
      </w:r>
    </w:p>
    <w:p>
      <w:pPr>
        <w:pStyle w:val="ListBullet"/>
      </w:pPr>
      <w:r>
        <w:t>Summer: Expect clear skies and high humidity.</w:t>
      </w:r>
    </w:p>
    <w:p>
      <w:pPr>
        <w:pStyle w:val="ListBullet"/>
      </w:pPr>
      <w:r>
        <w:t>Monsoon: Expect frequent showers and high humidity.</w:t>
      </w:r>
    </w:p>
    <w:p>
      <w:pPr>
        <w:pStyle w:val="ListBullet"/>
      </w:pPr>
      <w:r>
        <w:t>Winter: Expect cool and dry weather.</w:t>
      </w:r>
    </w:p>
    <w:p/>
    <w:p>
      <w:pPr>
        <w:pStyle w:val="Heading3"/>
      </w:pPr>
      <w:r>
        <w:t>**Conclusion**</w:t>
      </w:r>
    </w:p>
    <w:p>
      <w:r>
        <w:t>This comprehensive 5-day itinerary offers a mix of cultural, historical, and leisure activities in Kolkata. Whether you choose the luxury plan or the budget plan, you'll experience the rich heritage and vibrant life of the city. Adjustments can be made based on personal preferences and budget constraints. Enjoy your trip to Kolkata!</w:t>
      </w:r>
    </w:p>
    <w:p/>
    <w:p/>
    <w:p/>
    <w:p>
      <w:pPr>
        <w:pStyle w:val="Heading2"/>
      </w:pPr>
      <w:r>
        <w:t>Car Rental Options</w:t>
      </w:r>
    </w:p>
    <w:p>
      <w:pPr>
        <w:pStyle w:val="ListBullet"/>
      </w:pPr>
      <w:r>
        <w:t>Vehicle: Ankit Test - Sedan | Seats: 3 | Baggage: 1 | Provider: GroundSpan | Price: 475.00 USD</w:t>
      </w:r>
    </w:p>
    <w:p>
      <w:r>
        <w:t>Cancellation: Test cancel policy</w:t>
      </w:r>
    </w:p>
    <w:p>
      <w:pPr>
        <w:pStyle w:val="ListBullet"/>
      </w:pPr>
      <w:r>
        <w:t>Vehicle: Amadeus Cars - VAN | Seats: 7 | Baggage: 5 | Provider: GroundSpan | Price: 855.00 USD</w:t>
      </w:r>
    </w:p>
    <w:p>
      <w:r>
        <w:t>Cancellation: Cancellations must be made at least 2 hours before the scheduled pick up time to avoid cancellation charges equal to the rate quoted.</w:t>
      </w:r>
    </w:p>
    <w:p>
      <w:pPr>
        <w:pStyle w:val="ListBullet"/>
      </w:pPr>
      <w:r>
        <w:t>Vehicle: Amadeus Cars - SUV | Seats: 5 | Baggage: 4 | Provider: GroundSpan | Price: 665.00 USD</w:t>
      </w:r>
    </w:p>
    <w:p>
      <w:r>
        <w:t>Cancellation: Cancellations must be made at least 2 hours before the scheduled pick up time to avoid cancellation charges equal to the rate quoted.</w:t>
      </w:r>
    </w:p>
    <w:p>
      <w:pPr>
        <w:pStyle w:val="ListBullet"/>
      </w:pPr>
      <w:r>
        <w:t>Vehicle: Amadeus Cars - Sedan | Seats: 3 | Baggage: 2 | Provider: GroundSpan | Price: 490.58 USD</w:t>
      </w:r>
    </w:p>
    <w:p>
      <w:r>
        <w:t>Cancellation: Cancellations must be made at least 2 hours before the scheduled pick up time to avoid cancellation charges equal to the rate quoted.</w:t>
      </w:r>
    </w:p>
    <w:p>
      <w:pPr>
        <w:pStyle w:val="ListBullet"/>
      </w:pPr>
      <w:r>
        <w:t>Vehicle: Luxury rides with maximum comfort | Seats: 3 | Baggage: 2 | Provider: Sixt Ride | Price: 1697.41 USD</w:t>
      </w:r>
    </w:p>
    <w:p>
      <w:r>
        <w:t>Cancellation: Cancellations made between 0 and 180 min before start time</w:t>
      </w:r>
    </w:p>
    <w:p>
      <w:pPr>
        <w:pStyle w:val="ListBullet"/>
      </w:pPr>
      <w:r>
        <w:t>Vehicle: Arrive in style with premium vehicles | Seats: 3 | Baggage: 2 | Provider: Sixt Ride | Price: 630.99 USD</w:t>
      </w:r>
    </w:p>
    <w:p>
      <w:r>
        <w:t>Cancellation: Cancellations made between 0 and 180 min before start time</w:t>
      </w:r>
    </w:p>
    <w:p>
      <w:pPr>
        <w:pStyle w:val="ListBullet"/>
      </w:pPr>
      <w:r>
        <w:t>Vehicle: Flexible group transfers to affordable prices | Seats: 5 | Baggage: 4 | Provider: Sixt Ride | Price: 799.76 USD</w:t>
      </w:r>
    </w:p>
    <w:p>
      <w:r>
        <w:t>Cancellation: Cancellations made between 0 and 180 min before start time</w:t>
      </w:r>
    </w:p>
    <w:p>
      <w:pPr>
        <w:pStyle w:val="ListBullet"/>
      </w:pPr>
      <w:r>
        <w:t>Vehicle: SIXT ride experience for little money | Seats: 3 | Baggage: 2 | Provider: Sixt Ride | Price: 328.84 USD</w:t>
      </w:r>
    </w:p>
    <w:p>
      <w:r>
        <w:t>Cancellation: Cancellations made between 0 and 180 min before start time</w:t>
      </w:r>
    </w:p>
    <w:p/>
    <w:p>
      <w:r>
        <w:br w:type="page"/>
      </w:r>
    </w:p>
    <w:p>
      <w:pPr>
        <w:jc w:val="center"/>
      </w:pPr>
      <w:r>
        <w:rPr>
          <w:i/>
        </w:rPr>
        <w:t>This travel plan was generated by AI. Please verify all information, especially prices, operating hours, and travel requirements before your trip.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