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2025-09-05 at 05:50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pPr>
        <w:pStyle w:val="Heading3"/>
      </w:pPr>
      <w:r>
        <w:t>**Kolkata 5-Day Travel Plan**</w:t>
      </w:r>
    </w:p>
    <w:p/>
    <w:p>
      <w:pPr>
        <w:pStyle w:val="Heading3"/>
      </w:pPr>
      <w:r>
        <w:t># **General Information**</w:t>
      </w:r>
    </w:p>
    <w:p>
      <w:pPr>
        <w:pStyle w:val="ListBullet"/>
      </w:pPr>
      <w:r>
        <w:t>**Nearest Airport**: Netaji Subhas Chandra Bose International Airport (CCU)</w:t>
      </w:r>
    </w:p>
    <w:p>
      <w:pPr>
        <w:pStyle w:val="ListBullet"/>
      </w:pPr>
      <w:r>
        <w:t>**Distance from Airport to City Center**: 17 km (10.56 miles), ~30-45 minutes by car</w:t>
      </w:r>
    </w:p>
    <w:p>
      <w:pPr>
        <w:pStyle w:val="ListBullet"/>
      </w:pPr>
      <w:r>
        <w:t>**Weather**: Current weather and forecast available upon request</w:t>
      </w:r>
    </w:p>
    <w:p/>
    <w:p>
      <w:r>
        <w:t>---</w:t>
      </w:r>
    </w:p>
    <w:p/>
    <w:p>
      <w:pPr>
        <w:pStyle w:val="Heading3"/>
      </w:pPr>
      <w:r>
        <w:t>**Generic Tourist Places Itinerary**</w:t>
      </w:r>
    </w:p>
    <w:p/>
    <w:p>
      <w:pPr>
        <w:pStyle w:val="Heading3"/>
      </w:pPr>
      <w:r>
        <w:t># **Day 1: Arrival and City Orientation**</w:t>
      </w:r>
    </w:p>
    <w:p>
      <w:pPr>
        <w:pStyle w:val="ListBullet"/>
      </w:pPr>
      <w:r>
        <w:t>**Hotel Check-In**:</w:t>
      </w:r>
    </w:p>
    <w:p>
      <w:pPr>
        <w:pStyle w:val="ListBullet"/>
      </w:pPr>
      <w:r>
        <w:t>**The Oberoi Grand Kolkata** (Luxury) - ₹20,000/night</w:t>
      </w:r>
    </w:p>
    <w:p>
      <w:pPr>
        <w:pStyle w:val="ListBullet"/>
      </w:pPr>
      <w:r>
        <w:t>**Hotel Royal Crown** (Budget) - ₹3,500/night</w:t>
      </w:r>
    </w:p>
    <w:p/>
    <w:p>
      <w:pPr>
        <w:pStyle w:val="ListBullet"/>
      </w:pPr>
      <w:r>
        <w:t>**Afternoon**:</w:t>
      </w:r>
    </w:p>
    <w:p>
      <w:pPr>
        <w:pStyle w:val="ListBullet"/>
      </w:pPr>
      <w:r>
        <w:t>**Victoria Memorial** (Distance from airport: 16 km / 9.94 miles, ~25-35 minutes by car)</w:t>
      </w:r>
    </w:p>
    <w:p>
      <w:pPr>
        <w:pStyle w:val="ListBullet"/>
      </w:pPr>
      <w:r>
        <w:t>**St. Paul’s Cathedral** (Distance from Victoria Memorial: 1.5 km / 0.93 miles, ~5 minutes by car)</w:t>
      </w:r>
    </w:p>
    <w:p/>
    <w:p>
      <w:pPr>
        <w:pStyle w:val="ListBullet"/>
      </w:pPr>
      <w:r>
        <w:t>**Evening**:</w:t>
      </w:r>
    </w:p>
    <w:p>
      <w:pPr>
        <w:pStyle w:val="ListBullet"/>
      </w:pPr>
      <w:r>
        <w:t>**Sunset at Howrah Bridge** (Distance from St. Paul’s Cathedral: 5.5 km / 3.418 miles, ~15-20 minutes by car)</w:t>
      </w:r>
    </w:p>
    <w:p>
      <w:pPr>
        <w:pStyle w:val="ListBullet"/>
      </w:pPr>
      <w:r>
        <w:t>**Dinner at Peter Cat** (Chelo Kebab specialty) - ₹1,200/person</w:t>
      </w:r>
    </w:p>
    <w:p/>
    <w:p>
      <w:pPr>
        <w:pStyle w:val="Heading3"/>
      </w:pPr>
      <w:r>
        <w:t># **Day 2: Cultural and Historical Exploration**</w:t>
      </w:r>
    </w:p>
    <w:p>
      <w:pPr>
        <w:pStyle w:val="ListBullet"/>
      </w:pPr>
      <w:r>
        <w:t>**Morning**:</w:t>
      </w:r>
    </w:p>
    <w:p>
      <w:pPr>
        <w:pStyle w:val="ListBullet"/>
      </w:pPr>
      <w:r>
        <w:t>**Dakshineswar Temple** (Distance from hotel: 10.5 km / 6.52 miles, ~25-30 minutes by car)</w:t>
      </w:r>
    </w:p>
    <w:p>
      <w:pPr>
        <w:pStyle w:val="ListBullet"/>
      </w:pPr>
      <w:r>
        <w:t>**Belur Math** (Distance from Dakshineswar: 3.5 km / 2.17 miles, ~10-15 minutes by car)</w:t>
      </w:r>
    </w:p>
    <w:p/>
    <w:p>
      <w:pPr>
        <w:pStyle w:val="ListBullet"/>
      </w:pPr>
      <w:r>
        <w:t>**Afternoon**:</w:t>
      </w:r>
    </w:p>
    <w:p>
      <w:pPr>
        <w:pStyle w:val="ListBullet"/>
      </w:pPr>
      <w:r>
        <w:t>**Lunch at 6 Ballygunge Place** (Bengali cuisine) - ₹800/person</w:t>
      </w:r>
    </w:p>
    <w:p>
      <w:pPr>
        <w:pStyle w:val="ListBullet"/>
      </w:pPr>
      <w:r>
        <w:t>**Indian Museum** (Distance from Belur Math: 11 km / 6.83 miles, ~30-40 minutes by car)</w:t>
      </w:r>
    </w:p>
    <w:p/>
    <w:p>
      <w:pPr>
        <w:pStyle w:val="ListBullet"/>
      </w:pPr>
      <w:r>
        <w:t>**Evening**:</w:t>
      </w:r>
    </w:p>
    <w:p>
      <w:pPr>
        <w:pStyle w:val="ListBullet"/>
      </w:pPr>
      <w:r>
        <w:t>**Park Street for shopping and snacks** (Distance from Indian Museum: 2.5 km / 1.55 miles, ~10-15 minutes by car)</w:t>
      </w:r>
    </w:p>
    <w:p>
      <w:pPr>
        <w:pStyle w:val="ListBullet"/>
      </w:pPr>
      <w:r>
        <w:t>**Dinner at Mocambo** (Continental cuisine) - ₹1,000/person</w:t>
      </w:r>
    </w:p>
    <w:p/>
    <w:p>
      <w:pPr>
        <w:pStyle w:val="Heading3"/>
      </w:pPr>
      <w:r>
        <w:t># **Day 3: Religious and Colonial Landmarks**</w:t>
      </w:r>
    </w:p>
    <w:p>
      <w:pPr>
        <w:pStyle w:val="ListBullet"/>
      </w:pPr>
      <w:r>
        <w:t>**Morning**:</w:t>
      </w:r>
    </w:p>
    <w:p>
      <w:pPr>
        <w:pStyle w:val="ListBullet"/>
      </w:pPr>
      <w:r>
        <w:t>**Jama Masjid Kolkata** (Distance from hotel: 4.5 km / 2.8 miles, ~15-20 minutes by car)</w:t>
      </w:r>
    </w:p>
    <w:p>
      <w:pPr>
        <w:pStyle w:val="ListBullet"/>
      </w:pPr>
      <w:r>
        <w:t>**Fort William** (Distance from Jama Masjid: 3.5 km / 2.17 miles, ~10-15 minutes by car)</w:t>
      </w:r>
    </w:p>
    <w:p/>
    <w:p>
      <w:pPr>
        <w:pStyle w:val="ListBullet"/>
      </w:pPr>
      <w:r>
        <w:t>**Afternoon**:</w:t>
      </w:r>
    </w:p>
    <w:p>
      <w:pPr>
        <w:pStyle w:val="ListBullet"/>
      </w:pPr>
      <w:r>
        <w:t>**Lunch at The Coffee Shop** (Fort William area) - ₹500/person</w:t>
      </w:r>
    </w:p>
    <w:p>
      <w:pPr>
        <w:pStyle w:val="ListBullet"/>
      </w:pPr>
      <w:r>
        <w:t>**St. John’s Church** (Distance from Fort William: 1.5 km / 0.93 miles, ~5 minutes by car)</w:t>
      </w:r>
    </w:p>
    <w:p/>
    <w:p>
      <w:pPr>
        <w:pStyle w:val="ListBullet"/>
      </w:pPr>
      <w:r>
        <w:t>**Evening**:</w:t>
      </w:r>
    </w:p>
    <w:p>
      <w:pPr>
        <w:pStyle w:val="ListBullet"/>
      </w:pPr>
      <w:r>
        <w:t>**Walk along the Ganges at Prinsep Ghat** (Distance from St. John’s Church: 4.5 km / 2.8 miles, ~15-20 minutes by car)</w:t>
      </w:r>
    </w:p>
    <w:p>
      <w:pPr>
        <w:pStyle w:val="ListBullet"/>
      </w:pPr>
      <w:r>
        <w:t>**Dinner at Oh! Calcutta** (Bengali cuisine) - ₹1,200/person</w:t>
      </w:r>
    </w:p>
    <w:p/>
    <w:p>
      <w:pPr>
        <w:pStyle w:val="Heading3"/>
      </w:pPr>
      <w:r>
        <w:t># **Day 4: Local Markets and Cuisine**</w:t>
      </w:r>
    </w:p>
    <w:p>
      <w:pPr>
        <w:pStyle w:val="ListBullet"/>
      </w:pPr>
      <w:r>
        <w:t>**Morning**:</w:t>
      </w:r>
    </w:p>
    <w:p>
      <w:pPr>
        <w:pStyle w:val="ListBullet"/>
      </w:pPr>
      <w:r>
        <w:t>**New Market for shopping** (Distance from hotel: 3 km / 1.86 miles, ~10-15 minutes by car)</w:t>
      </w:r>
    </w:p>
    <w:p>
      <w:pPr>
        <w:pStyle w:val="ListBullet"/>
      </w:pPr>
      <w:r>
        <w:t>**Flower Market at Mullick Ghat** (Distance from New Market: 3.5 km / 2.17 miles, ~15-20 minutes by car)</w:t>
      </w:r>
    </w:p>
    <w:p/>
    <w:p>
      <w:pPr>
        <w:pStyle w:val="ListBullet"/>
      </w:pPr>
      <w:r>
        <w:t>**Afternoon**:</w:t>
      </w:r>
    </w:p>
    <w:p>
      <w:pPr>
        <w:pStyle w:val="ListBullet"/>
      </w:pPr>
      <w:r>
        <w:t>**Lunch at Suruchi Restaurant** (Bengali thali) - ₹600/person</w:t>
      </w:r>
    </w:p>
    <w:p>
      <w:pPr>
        <w:pStyle w:val="ListBullet"/>
      </w:pPr>
      <w:r>
        <w:t>**Science City Kolkata** (Distance from Flower Market: 8 km / 4.97 miles, ~25-30 minutes by car)</w:t>
      </w:r>
    </w:p>
    <w:p/>
    <w:p>
      <w:pPr>
        <w:pStyle w:val="ListBullet"/>
      </w:pPr>
      <w:r>
        <w:t>**Evening**:</w:t>
      </w:r>
    </w:p>
    <w:p>
      <w:pPr>
        <w:pStyle w:val="ListBullet"/>
      </w:pPr>
      <w:r>
        <w:t>**Sunset cruise on the Ganges** (Book at Millennium Park jetty) - ₹800/person</w:t>
      </w:r>
    </w:p>
    <w:p>
      <w:pPr>
        <w:pStyle w:val="ListBullet"/>
      </w:pPr>
      <w:r>
        <w:t>**Dinner at The Great Kabab Factory** - ₹1,500/person</w:t>
      </w:r>
    </w:p>
    <w:p/>
    <w:p>
      <w:pPr>
        <w:pStyle w:val="Heading3"/>
      </w:pPr>
      <w:r>
        <w:t># **Day 5: Day Trip to a Nearby Location**</w:t>
      </w:r>
    </w:p>
    <w:p>
      <w:pPr>
        <w:pStyle w:val="ListBullet"/>
      </w:pPr>
      <w:r>
        <w:t>**Option 1**:</w:t>
      </w:r>
    </w:p>
    <w:p>
      <w:pPr>
        <w:pStyle w:val="ListBullet"/>
      </w:pPr>
      <w:r>
        <w:t>**Day trip to Sundarbans** (Distance from Kolkata: 100 km / 62.14 miles, ~3 hours by car)</w:t>
      </w:r>
    </w:p>
    <w:p>
      <w:pPr>
        <w:pStyle w:val="ListBullet"/>
      </w:pPr>
      <w:r>
        <w:t>**Activities**: Boat safari, birdwatching, and visiting the Sunderbans National Park</w:t>
      </w:r>
    </w:p>
    <w:p>
      <w:pPr>
        <w:pStyle w:val="ListBullet"/>
      </w:pPr>
      <w:r>
        <w:t>**Lunch at a local lodge** - ₹800/person</w:t>
      </w:r>
    </w:p>
    <w:p/>
    <w:p>
      <w:pPr>
        <w:pStyle w:val="ListBullet"/>
      </w:pPr>
      <w:r>
        <w:t>**Option 2**:</w:t>
      </w:r>
    </w:p>
    <w:p>
      <w:pPr>
        <w:pStyle w:val="ListBullet"/>
      </w:pPr>
      <w:r>
        <w:t>**Day trip to Shantiniketan** (Distance from Kolkata: 165 km / 102.5 miles, ~4 hours by car)</w:t>
      </w:r>
    </w:p>
    <w:p>
      <w:pPr>
        <w:pStyle w:val="ListBullet"/>
      </w:pPr>
      <w:r>
        <w:t>**Activities**: Visit Tag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180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